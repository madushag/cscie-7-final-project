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16A2" w14:textId="77777777" w:rsidR="00C650AE" w:rsidRDefault="00C650AE">
      <w:pPr>
        <w:pStyle w:val="Title"/>
      </w:pPr>
      <w:r>
        <w:t>CSCI E-7</w:t>
      </w:r>
    </w:p>
    <w:p w14:paraId="6057C2E1" w14:textId="0BE23AB1" w:rsidR="003312ED" w:rsidRDefault="00C650AE">
      <w:pPr>
        <w:pStyle w:val="Title"/>
      </w:pPr>
      <w:r>
        <w:t xml:space="preserve">Graduate Project </w:t>
      </w:r>
      <w:r w:rsidR="00EA6F9F">
        <w:t>checkpoint</w:t>
      </w:r>
      <w:r w:rsidR="00C92C41">
        <w:br/>
      </w:r>
      <w:r w:rsidRPr="00C650AE">
        <w:rPr>
          <w:sz w:val="28"/>
          <w:szCs w:val="12"/>
        </w:rPr>
        <w:t>Madusha Gamage</w:t>
      </w:r>
    </w:p>
    <w:p w14:paraId="14BD1B86" w14:textId="5E787059" w:rsidR="003312ED" w:rsidRDefault="00C650AE" w:rsidP="00E62818">
      <w:pPr>
        <w:pStyle w:val="Subtitle"/>
      </w:pPr>
      <w:r>
        <w:t>1</w:t>
      </w:r>
      <w:r w:rsidR="00EA6F9F">
        <w:t>1</w:t>
      </w:r>
      <w:r>
        <w:t>/1</w:t>
      </w:r>
      <w:r w:rsidR="00EA6F9F">
        <w:t>2</w:t>
      </w:r>
      <w:r>
        <w:t>/2022</w:t>
      </w:r>
    </w:p>
    <w:p w14:paraId="35D5968F" w14:textId="40D074B7" w:rsidR="003312ED" w:rsidRDefault="00EA6F9F" w:rsidP="00E62818">
      <w:pPr>
        <w:pStyle w:val="Heading2"/>
        <w:numPr>
          <w:ilvl w:val="0"/>
          <w:numId w:val="0"/>
        </w:numPr>
        <w:ind w:left="360" w:hanging="360"/>
      </w:pPr>
      <w:r>
        <w:t>Project Progress Report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150"/>
        <w:gridCol w:w="9210"/>
      </w:tblGrid>
      <w:tr w:rsidR="005D4DC9" w14:paraId="077F136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DFDAC3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0328755" wp14:editId="7D7E6F5D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3D618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WAkA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1vtWAkAgAAGEoAAAOAAAAAAAAAAAAAAAAAC4CAABkcnMvZTJvRG9jLnhtbFBLAQItABQABgAI&#10;AAAAIQAF4gw92QAAAAMBAAAPAAAAAAAAAAAAAAAAAOoKAABkcnMvZG93bnJldi54bWxQSwUGAAAA&#10;AAQABADzAAAA8AsAAAAA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89B9B64" w14:textId="3E4EC76B" w:rsidR="00EA6F9F" w:rsidRDefault="00EA6F9F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r>
              <w:rPr>
                <w:i w:val="0"/>
                <w:iCs w:val="0"/>
                <w:sz w:val="22"/>
                <w:szCs w:val="24"/>
              </w:rPr>
              <w:t xml:space="preserve"> I have taught myself the basics of how PyGame can be used to build a game. I have explored the foundational building blocks that are necessary </w:t>
            </w:r>
            <w:r w:rsidR="00814DB7">
              <w:rPr>
                <w:i w:val="0"/>
                <w:iCs w:val="0"/>
                <w:sz w:val="22"/>
                <w:szCs w:val="24"/>
              </w:rPr>
              <w:t>to make a functional game s</w:t>
            </w:r>
            <w:r>
              <w:rPr>
                <w:i w:val="0"/>
                <w:iCs w:val="0"/>
                <w:sz w:val="22"/>
                <w:szCs w:val="24"/>
              </w:rPr>
              <w:t>uch as the main loop, event</w:t>
            </w:r>
            <w:r w:rsidR="00814DB7">
              <w:rPr>
                <w:i w:val="0"/>
                <w:iCs w:val="0"/>
                <w:sz w:val="22"/>
                <w:szCs w:val="24"/>
              </w:rPr>
              <w:t xml:space="preserve"> handling</w:t>
            </w:r>
            <w:r>
              <w:rPr>
                <w:i w:val="0"/>
                <w:iCs w:val="0"/>
                <w:sz w:val="22"/>
                <w:szCs w:val="24"/>
              </w:rPr>
              <w:t>, drawing and managing sprite groups, collision detection</w:t>
            </w:r>
            <w:r w:rsidR="00814DB7">
              <w:rPr>
                <w:i w:val="0"/>
                <w:iCs w:val="0"/>
                <w:sz w:val="22"/>
                <w:szCs w:val="24"/>
              </w:rPr>
              <w:t xml:space="preserve"> and game mechanics (e.g. calculating angles using trigonometry, controlling the speed etc.)</w:t>
            </w:r>
          </w:p>
          <w:p w14:paraId="07D936C7" w14:textId="77777777" w:rsidR="00814DB7" w:rsidRDefault="00814DB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r>
              <w:rPr>
                <w:i w:val="0"/>
                <w:iCs w:val="0"/>
                <w:sz w:val="22"/>
                <w:szCs w:val="24"/>
              </w:rPr>
              <w:t>The most challenging part I’ve encountered thus far has been in getting the gun barrel to rotate with keypresses/mouse movements and making the projectile (bullet/missile) to shoot out at the corresponding angle in the direction the gun barrel is rotated to. I was able to get this to work after quite a bit of research online and using a sample piece of code as guidance</w:t>
            </w:r>
          </w:p>
          <w:p w14:paraId="6F452551" w14:textId="7542013A" w:rsidR="00814DB7" w:rsidRDefault="00814DB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r>
              <w:rPr>
                <w:i w:val="0"/>
                <w:iCs w:val="0"/>
                <w:sz w:val="22"/>
                <w:szCs w:val="24"/>
              </w:rPr>
              <w:t xml:space="preserve">Next, I plan to work on the other challenging aspect of collision detection where a bullet/missile collides with </w:t>
            </w:r>
            <w:r w:rsidR="00C03EC0">
              <w:rPr>
                <w:i w:val="0"/>
                <w:iCs w:val="0"/>
                <w:sz w:val="22"/>
                <w:szCs w:val="24"/>
              </w:rPr>
              <w:t>the paratroopers and/or planes. Once I’m past that challenge, I will work towards incorporating score tracking, sound effects, background music, and improve the graphics if time permits.</w:t>
            </w:r>
          </w:p>
          <w:p w14:paraId="36CC1C07" w14:textId="1BD9CEB8" w:rsidR="00E62818" w:rsidRDefault="00C03E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r>
              <w:rPr>
                <w:i w:val="0"/>
                <w:iCs w:val="0"/>
                <w:sz w:val="22"/>
                <w:szCs w:val="24"/>
              </w:rPr>
              <w:t>The libraries I have used thus far:</w:t>
            </w:r>
          </w:p>
          <w:p w14:paraId="0DDC3C3E" w14:textId="6AD07D2A" w:rsidR="00C03EC0" w:rsidRDefault="00C03EC0" w:rsidP="00C03EC0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r>
              <w:rPr>
                <w:i w:val="0"/>
                <w:iCs w:val="0"/>
                <w:sz w:val="22"/>
                <w:szCs w:val="24"/>
              </w:rPr>
              <w:t>PyGame</w:t>
            </w:r>
          </w:p>
          <w:p w14:paraId="5B5EAC24" w14:textId="3A6CABA2" w:rsidR="00C03EC0" w:rsidRDefault="00C03EC0" w:rsidP="00C03EC0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r>
              <w:rPr>
                <w:i w:val="0"/>
                <w:iCs w:val="0"/>
                <w:sz w:val="22"/>
                <w:szCs w:val="24"/>
              </w:rPr>
              <w:t>Math</w:t>
            </w:r>
          </w:p>
          <w:p w14:paraId="7601369F" w14:textId="6A2F8D22" w:rsidR="00C03EC0" w:rsidRDefault="00C03EC0" w:rsidP="00C03EC0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r>
              <w:rPr>
                <w:i w:val="0"/>
                <w:iCs w:val="0"/>
                <w:sz w:val="22"/>
                <w:szCs w:val="24"/>
              </w:rPr>
              <w:t>Random</w:t>
            </w:r>
          </w:p>
          <w:p w14:paraId="3D464D5C" w14:textId="2B00264E" w:rsidR="00C03EC0" w:rsidRDefault="00C03EC0" w:rsidP="00C03EC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r>
              <w:rPr>
                <w:i w:val="0"/>
                <w:iCs w:val="0"/>
                <w:sz w:val="22"/>
                <w:szCs w:val="24"/>
              </w:rPr>
              <w:t>A sample screenshot of what the game looks like so far with a few bullets being shot out of the cannon at the bottom of the screen:</w:t>
            </w:r>
          </w:p>
          <w:p w14:paraId="0745E9FF" w14:textId="77777777" w:rsidR="00E62818" w:rsidRDefault="00C03EC0" w:rsidP="00C03EC0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9A6B30" wp14:editId="15CDC535">
                  <wp:extent cx="3752850" cy="292810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367" cy="293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4F970" w14:textId="77777777" w:rsidR="00C03EC0" w:rsidRPr="00C03EC0" w:rsidRDefault="00C03E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4"/>
              </w:rPr>
            </w:pPr>
            <w:r w:rsidRPr="00C03EC0">
              <w:rPr>
                <w:i w:val="0"/>
                <w:iCs w:val="0"/>
                <w:sz w:val="22"/>
                <w:szCs w:val="24"/>
              </w:rPr>
              <w:t>Online resources I have used thus far for guidance:</w:t>
            </w:r>
          </w:p>
          <w:p w14:paraId="43E58B83" w14:textId="475E63B6" w:rsidR="00C03EC0" w:rsidRPr="00C03EC0" w:rsidRDefault="00C03EC0" w:rsidP="00C03EC0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hyperlink r:id="rId8" w:history="1">
              <w:r w:rsidRPr="00C03EC0">
                <w:rPr>
                  <w:rStyle w:val="Hyperlink"/>
                  <w:i w:val="0"/>
                  <w:iCs w:val="0"/>
                  <w:sz w:val="20"/>
                  <w:szCs w:val="22"/>
                </w:rPr>
                <w:t>https://github.com/Rabbid76/PyGameExamplesAndAnswers/blob/master/documentation/pygame/pygame_move_towards_target.md#move-towards-targetv</w:t>
              </w:r>
            </w:hyperlink>
          </w:p>
          <w:p w14:paraId="0C12CA59" w14:textId="64DF9084" w:rsidR="00C03EC0" w:rsidRPr="00C03EC0" w:rsidRDefault="00C03EC0" w:rsidP="00C03EC0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0"/>
                <w:szCs w:val="22"/>
              </w:rPr>
            </w:pPr>
            <w:hyperlink r:id="rId9" w:history="1">
              <w:r w:rsidRPr="00C03EC0">
                <w:rPr>
                  <w:rStyle w:val="Hyperlink"/>
                  <w:i w:val="0"/>
                  <w:iCs w:val="0"/>
                  <w:sz w:val="20"/>
                  <w:szCs w:val="22"/>
                </w:rPr>
                <w:t>https://www.pygame.org/docs/</w:t>
              </w:r>
            </w:hyperlink>
          </w:p>
          <w:p w14:paraId="1D05EDC3" w14:textId="758F0DD6" w:rsidR="00C03EC0" w:rsidRPr="00C650AE" w:rsidRDefault="00C03EC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</w:tc>
      </w:tr>
    </w:tbl>
    <w:p w14:paraId="2455F206" w14:textId="14EBD54A" w:rsidR="003312ED" w:rsidRDefault="003312ED" w:rsidP="008D6D77"/>
    <w:sectPr w:rsidR="003312ED" w:rsidSect="00B702F5">
      <w:footerReference w:type="default" r:id="rId10"/>
      <w:pgSz w:w="12240" w:h="15840" w:code="1"/>
      <w:pgMar w:top="810" w:right="1440" w:bottom="90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0167" w14:textId="77777777" w:rsidR="00A5660D" w:rsidRDefault="00A5660D">
      <w:pPr>
        <w:spacing w:after="0" w:line="240" w:lineRule="auto"/>
      </w:pPr>
      <w:r>
        <w:separator/>
      </w:r>
    </w:p>
  </w:endnote>
  <w:endnote w:type="continuationSeparator" w:id="0">
    <w:p w14:paraId="2C046F5D" w14:textId="77777777" w:rsidR="00A5660D" w:rsidRDefault="00A5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8957F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D2908" w14:textId="77777777" w:rsidR="00A5660D" w:rsidRDefault="00A5660D">
      <w:pPr>
        <w:spacing w:after="0" w:line="240" w:lineRule="auto"/>
      </w:pPr>
      <w:r>
        <w:separator/>
      </w:r>
    </w:p>
  </w:footnote>
  <w:footnote w:type="continuationSeparator" w:id="0">
    <w:p w14:paraId="3ECDDAD3" w14:textId="77777777" w:rsidR="00A5660D" w:rsidRDefault="00A56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054D8"/>
    <w:multiLevelType w:val="hybridMultilevel"/>
    <w:tmpl w:val="C234F810"/>
    <w:lvl w:ilvl="0" w:tplc="CEC85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645888728">
    <w:abstractNumId w:val="9"/>
  </w:num>
  <w:num w:numId="2" w16cid:durableId="349963038">
    <w:abstractNumId w:val="13"/>
  </w:num>
  <w:num w:numId="3" w16cid:durableId="1016153458">
    <w:abstractNumId w:val="13"/>
    <w:lvlOverride w:ilvl="0">
      <w:startOverride w:val="1"/>
    </w:lvlOverride>
  </w:num>
  <w:num w:numId="4" w16cid:durableId="1557474472">
    <w:abstractNumId w:val="10"/>
  </w:num>
  <w:num w:numId="5" w16cid:durableId="1146896747">
    <w:abstractNumId w:val="7"/>
  </w:num>
  <w:num w:numId="6" w16cid:durableId="1750737750">
    <w:abstractNumId w:val="6"/>
  </w:num>
  <w:num w:numId="7" w16cid:durableId="1628701028">
    <w:abstractNumId w:val="5"/>
  </w:num>
  <w:num w:numId="8" w16cid:durableId="1813323589">
    <w:abstractNumId w:val="4"/>
  </w:num>
  <w:num w:numId="9" w16cid:durableId="134759158">
    <w:abstractNumId w:val="8"/>
  </w:num>
  <w:num w:numId="10" w16cid:durableId="332270372">
    <w:abstractNumId w:val="3"/>
  </w:num>
  <w:num w:numId="11" w16cid:durableId="1171870733">
    <w:abstractNumId w:val="2"/>
  </w:num>
  <w:num w:numId="12" w16cid:durableId="356349793">
    <w:abstractNumId w:val="1"/>
  </w:num>
  <w:num w:numId="13" w16cid:durableId="177306692">
    <w:abstractNumId w:val="0"/>
  </w:num>
  <w:num w:numId="14" w16cid:durableId="17393960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471763">
    <w:abstractNumId w:val="12"/>
  </w:num>
  <w:num w:numId="16" w16cid:durableId="7064429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AE"/>
    <w:rsid w:val="00083B37"/>
    <w:rsid w:val="000A0612"/>
    <w:rsid w:val="001A728E"/>
    <w:rsid w:val="001E042A"/>
    <w:rsid w:val="00225505"/>
    <w:rsid w:val="003312ED"/>
    <w:rsid w:val="004018C1"/>
    <w:rsid w:val="004727F4"/>
    <w:rsid w:val="004A0A8D"/>
    <w:rsid w:val="00575B92"/>
    <w:rsid w:val="005D4DC9"/>
    <w:rsid w:val="005F7999"/>
    <w:rsid w:val="0062220F"/>
    <w:rsid w:val="00626EDA"/>
    <w:rsid w:val="006D7FF8"/>
    <w:rsid w:val="00704472"/>
    <w:rsid w:val="00762866"/>
    <w:rsid w:val="00791457"/>
    <w:rsid w:val="007D219A"/>
    <w:rsid w:val="007F372E"/>
    <w:rsid w:val="00814DB7"/>
    <w:rsid w:val="008D5E06"/>
    <w:rsid w:val="008D6D77"/>
    <w:rsid w:val="00954BFF"/>
    <w:rsid w:val="00A5660D"/>
    <w:rsid w:val="00AA316B"/>
    <w:rsid w:val="00B702F5"/>
    <w:rsid w:val="00BC1FD2"/>
    <w:rsid w:val="00C03EC0"/>
    <w:rsid w:val="00C650AE"/>
    <w:rsid w:val="00C92C41"/>
    <w:rsid w:val="00D57E3E"/>
    <w:rsid w:val="00DB24CB"/>
    <w:rsid w:val="00DF5013"/>
    <w:rsid w:val="00E62818"/>
    <w:rsid w:val="00E9640A"/>
    <w:rsid w:val="00EA6F9F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850C5"/>
  <w15:chartTrackingRefBased/>
  <w15:docId w15:val="{738B531F-0480-48F2-9798-F18AC1CC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6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bbid76/PyGameExamplesAndAnswers/blob/master/documentation/pygame/pygame_move_towards_target.md#move-towards-target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ygame.org/doc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ushag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Madusha Gamage</dc:creator>
  <cp:lastModifiedBy>Madusha Gamage</cp:lastModifiedBy>
  <cp:revision>3</cp:revision>
  <dcterms:created xsi:type="dcterms:W3CDTF">2022-11-12T19:20:00Z</dcterms:created>
  <dcterms:modified xsi:type="dcterms:W3CDTF">2022-11-12T19:46:00Z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