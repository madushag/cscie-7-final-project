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16A2" w14:textId="77777777" w:rsidR="00C650AE" w:rsidRDefault="00C650AE">
      <w:pPr>
        <w:pStyle w:val="Title"/>
      </w:pPr>
      <w:r>
        <w:t>CSCI E-7</w:t>
      </w:r>
    </w:p>
    <w:p w14:paraId="6057C2E1" w14:textId="4E6B3F2E" w:rsidR="003312ED" w:rsidRDefault="00C650AE">
      <w:pPr>
        <w:pStyle w:val="Title"/>
      </w:pPr>
      <w:r>
        <w:t xml:space="preserve">Graduate Project </w:t>
      </w:r>
      <w:r w:rsidR="004E7289">
        <w:t>FINAL SUBMISSION</w:t>
      </w:r>
      <w:r w:rsidR="00C92C41">
        <w:br/>
      </w:r>
      <w:r w:rsidRPr="00C650AE">
        <w:rPr>
          <w:sz w:val="28"/>
          <w:szCs w:val="12"/>
        </w:rPr>
        <w:t>Madusha Gamage</w:t>
      </w:r>
    </w:p>
    <w:p w14:paraId="14BD1B86" w14:textId="2C6524FC" w:rsidR="003312ED" w:rsidRDefault="004E7289" w:rsidP="00E62818">
      <w:pPr>
        <w:pStyle w:val="Subtitle"/>
      </w:pPr>
      <w:r>
        <w:t>12</w:t>
      </w:r>
      <w:r w:rsidR="00C650AE">
        <w:t>/</w:t>
      </w:r>
      <w:r>
        <w:t>3</w:t>
      </w:r>
      <w:r w:rsidR="00C650AE">
        <w:t>/2022</w:t>
      </w:r>
    </w:p>
    <w:p w14:paraId="35D5968F" w14:textId="77777777" w:rsidR="003312ED" w:rsidRDefault="00000000" w:rsidP="00E62818">
      <w:pPr>
        <w:pStyle w:val="Heading2"/>
        <w:numPr>
          <w:ilvl w:val="0"/>
          <w:numId w:val="0"/>
        </w:numPr>
        <w:ind w:left="360" w:hanging="360"/>
      </w:pPr>
      <w:sdt>
        <w:sdtPr>
          <w:alias w:val="Project Background and Description:"/>
          <w:tag w:val="Project Background and Description:"/>
          <w:id w:val="1787619282"/>
          <w:placeholder>
            <w:docPart w:val="61BC2D23A5124BE3AC1254C605218B0A"/>
          </w:placeholder>
          <w:temporary/>
          <w:showingPlcHdr/>
          <w15:appearance w15:val="hidden"/>
        </w:sdtPr>
        <w:sdtContent>
          <w:r w:rsidR="000A0612">
            <w:t>Project Background and Description</w:t>
          </w:r>
        </w:sdtContent>
      </w:sdt>
    </w:p>
    <w:tbl>
      <w:tblPr>
        <w:tblStyle w:val="Tip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tblCellMar>
        <w:tblLook w:val="04A0" w:firstRow="1" w:lastRow="0" w:firstColumn="1" w:lastColumn="0" w:noHBand="0" w:noVBand="1"/>
        <w:tblDescription w:val="Layout table"/>
      </w:tblPr>
      <w:tblGrid>
        <w:gridCol w:w="10790"/>
      </w:tblGrid>
      <w:tr w:rsidR="00A17756" w14:paraId="077F1368" w14:textId="77777777" w:rsidTr="00742C02">
        <w:tc>
          <w:tcPr>
            <w:cnfStyle w:val="001000000000" w:firstRow="0" w:lastRow="0" w:firstColumn="1" w:lastColumn="0" w:oddVBand="0" w:evenVBand="0" w:oddHBand="0" w:evenHBand="0" w:firstRowFirstColumn="0" w:firstRowLastColumn="0" w:lastRowFirstColumn="0" w:lastRowLastColumn="0"/>
            <w:tcW w:w="5000" w:type="pct"/>
          </w:tcPr>
          <w:p w14:paraId="5E60DAA1" w14:textId="2CD8B2FE" w:rsidR="00A17756" w:rsidRDefault="00A17756" w:rsidP="004F5A95">
            <w:pPr>
              <w:pStyle w:val="TipText"/>
              <w:jc w:val="left"/>
              <w:rPr>
                <w:i w:val="0"/>
                <w:iCs w:val="0"/>
                <w:sz w:val="22"/>
                <w:szCs w:val="24"/>
              </w:rPr>
            </w:pPr>
            <w:r w:rsidRPr="00B702F5">
              <w:rPr>
                <w:i w:val="0"/>
                <w:iCs w:val="0"/>
                <w:sz w:val="22"/>
                <w:szCs w:val="24"/>
              </w:rPr>
              <w:t>For my graduate project, I intend</w:t>
            </w:r>
            <w:r>
              <w:rPr>
                <w:i w:val="0"/>
                <w:iCs w:val="0"/>
                <w:sz w:val="22"/>
                <w:szCs w:val="24"/>
              </w:rPr>
              <w:t>ed</w:t>
            </w:r>
            <w:r w:rsidRPr="00B702F5">
              <w:rPr>
                <w:i w:val="0"/>
                <w:iCs w:val="0"/>
                <w:sz w:val="22"/>
                <w:szCs w:val="24"/>
              </w:rPr>
              <w:t xml:space="preserve"> to re-create a game I used to play as a child. It was called </w:t>
            </w:r>
            <w:r w:rsidR="00742C02">
              <w:rPr>
                <w:i w:val="0"/>
                <w:iCs w:val="0"/>
                <w:sz w:val="22"/>
                <w:szCs w:val="24"/>
              </w:rPr>
              <w:t>“</w:t>
            </w:r>
            <w:r w:rsidRPr="00B702F5">
              <w:rPr>
                <w:i w:val="0"/>
                <w:iCs w:val="0"/>
                <w:sz w:val="22"/>
                <w:szCs w:val="24"/>
              </w:rPr>
              <w:t>ParaTrooper</w:t>
            </w:r>
            <w:r w:rsidR="00742C02">
              <w:rPr>
                <w:i w:val="0"/>
                <w:iCs w:val="0"/>
                <w:sz w:val="22"/>
                <w:szCs w:val="24"/>
              </w:rPr>
              <w:t>”</w:t>
            </w:r>
            <w:r w:rsidRPr="00B702F5">
              <w:rPr>
                <w:i w:val="0"/>
                <w:iCs w:val="0"/>
                <w:sz w:val="22"/>
                <w:szCs w:val="24"/>
              </w:rPr>
              <w:t xml:space="preserve"> and used to run on an 8-bit XT 8088 PC (if I recall correctly). The goal of this game is essentially to protect the gun base from paratroopers jumping from planes who would attack the base if allowed to reach the ground.</w:t>
            </w:r>
            <w:r w:rsidRPr="00B702F5">
              <w:rPr>
                <w:i w:val="0"/>
                <w:iCs w:val="0"/>
                <w:sz w:val="22"/>
                <w:szCs w:val="24"/>
              </w:rPr>
              <w:br/>
            </w:r>
          </w:p>
          <w:p w14:paraId="29B44F24" w14:textId="72B2BE8D" w:rsidR="00A17756" w:rsidRDefault="00A17756" w:rsidP="004F5A95">
            <w:pPr>
              <w:pStyle w:val="TipText"/>
              <w:jc w:val="left"/>
              <w:rPr>
                <w:i w:val="0"/>
                <w:iCs w:val="0"/>
                <w:sz w:val="22"/>
                <w:szCs w:val="24"/>
              </w:rPr>
            </w:pPr>
            <w:r>
              <w:rPr>
                <w:i w:val="0"/>
                <w:iCs w:val="0"/>
                <w:sz w:val="22"/>
                <w:szCs w:val="24"/>
              </w:rPr>
              <w:t>As I started building out the game mechanics, I decided to deviate from my original idea of replicating a version of “Para Trooper” and instead pivoted to a</w:t>
            </w:r>
            <w:r w:rsidR="00B7060E">
              <w:rPr>
                <w:i w:val="0"/>
                <w:iCs w:val="0"/>
                <w:sz w:val="22"/>
                <w:szCs w:val="24"/>
              </w:rPr>
              <w:t xml:space="preserve"> building a</w:t>
            </w:r>
            <w:r>
              <w:rPr>
                <w:i w:val="0"/>
                <w:iCs w:val="0"/>
                <w:sz w:val="22"/>
                <w:szCs w:val="24"/>
              </w:rPr>
              <w:t xml:space="preserve"> </w:t>
            </w:r>
            <w:r w:rsidR="00B7060E">
              <w:rPr>
                <w:i w:val="0"/>
                <w:iCs w:val="0"/>
                <w:sz w:val="22"/>
                <w:szCs w:val="24"/>
              </w:rPr>
              <w:t xml:space="preserve">medieval edition </w:t>
            </w:r>
            <w:r>
              <w:rPr>
                <w:i w:val="0"/>
                <w:iCs w:val="0"/>
                <w:sz w:val="22"/>
                <w:szCs w:val="24"/>
              </w:rPr>
              <w:t>of “Space Invaders”. I made this pivot largely due to the less complex game mechanics I would have to build</w:t>
            </w:r>
            <w:r w:rsidR="00B7060E">
              <w:rPr>
                <w:i w:val="0"/>
                <w:iCs w:val="0"/>
                <w:sz w:val="22"/>
                <w:szCs w:val="24"/>
              </w:rPr>
              <w:t xml:space="preserve"> in comparison to the </w:t>
            </w:r>
            <w:r w:rsidR="00C950B7">
              <w:rPr>
                <w:i w:val="0"/>
                <w:iCs w:val="0"/>
                <w:sz w:val="22"/>
                <w:szCs w:val="24"/>
              </w:rPr>
              <w:t>former</w:t>
            </w:r>
            <w:r>
              <w:rPr>
                <w:i w:val="0"/>
                <w:iCs w:val="0"/>
                <w:sz w:val="22"/>
                <w:szCs w:val="24"/>
              </w:rPr>
              <w:t xml:space="preserve">. For example, I did not have to build logic for handling horizontally moving places/helicopters that spawn enemies that move vertically from the point of </w:t>
            </w:r>
            <w:r w:rsidR="00742C02">
              <w:rPr>
                <w:i w:val="0"/>
                <w:iCs w:val="0"/>
                <w:sz w:val="22"/>
                <w:szCs w:val="24"/>
              </w:rPr>
              <w:t>origin and</w:t>
            </w:r>
            <w:r>
              <w:rPr>
                <w:i w:val="0"/>
                <w:iCs w:val="0"/>
                <w:sz w:val="22"/>
                <w:szCs w:val="24"/>
              </w:rPr>
              <w:t xml:space="preserve"> having to account for enemies moving horizontally once they reach the ground. The game mechanics was much simpler in a Space Invaders game where enemies simply move vertically once spawned at the top of the screen and when they reach the ground the game ends. So, this decision to pivot helped me keep the scope of the project more achievable </w:t>
            </w:r>
            <w:r w:rsidR="006215AE">
              <w:rPr>
                <w:i w:val="0"/>
                <w:iCs w:val="0"/>
                <w:sz w:val="22"/>
                <w:szCs w:val="24"/>
              </w:rPr>
              <w:t xml:space="preserve">within the given time </w:t>
            </w:r>
            <w:r>
              <w:rPr>
                <w:i w:val="0"/>
                <w:iCs w:val="0"/>
                <w:sz w:val="22"/>
                <w:szCs w:val="24"/>
              </w:rPr>
              <w:t>constraints.</w:t>
            </w:r>
          </w:p>
          <w:p w14:paraId="53A8E83C" w14:textId="597F55AE" w:rsidR="00A17756" w:rsidRDefault="00A17756" w:rsidP="004F5A95">
            <w:pPr>
              <w:pStyle w:val="TipText"/>
              <w:jc w:val="left"/>
              <w:rPr>
                <w:i w:val="0"/>
                <w:iCs w:val="0"/>
                <w:sz w:val="22"/>
                <w:szCs w:val="24"/>
              </w:rPr>
            </w:pPr>
            <w:r>
              <w:rPr>
                <w:noProof/>
              </w:rPr>
              <w:drawing>
                <wp:anchor distT="0" distB="0" distL="114300" distR="114300" simplePos="0" relativeHeight="251660288" behindDoc="0" locked="0" layoutInCell="1" allowOverlap="1" wp14:anchorId="6BA39F9F" wp14:editId="72662B85">
                  <wp:simplePos x="0" y="0"/>
                  <wp:positionH relativeFrom="column">
                    <wp:posOffset>0</wp:posOffset>
                  </wp:positionH>
                  <wp:positionV relativeFrom="paragraph">
                    <wp:posOffset>275590</wp:posOffset>
                  </wp:positionV>
                  <wp:extent cx="282511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5115" cy="1600200"/>
                          </a:xfrm>
                          <a:prstGeom prst="rect">
                            <a:avLst/>
                          </a:prstGeom>
                        </pic:spPr>
                      </pic:pic>
                    </a:graphicData>
                  </a:graphic>
                  <wp14:sizeRelH relativeFrom="margin">
                    <wp14:pctWidth>0</wp14:pctWidth>
                  </wp14:sizeRelH>
                  <wp14:sizeRelV relativeFrom="margin">
                    <wp14:pctHeight>0</wp14:pctHeight>
                  </wp14:sizeRelV>
                </wp:anchor>
              </w:drawing>
            </w:r>
            <w:r>
              <w:rPr>
                <w:i w:val="0"/>
                <w:iCs w:val="0"/>
                <w:sz w:val="22"/>
                <w:szCs w:val="24"/>
              </w:rPr>
              <w:t>Here are a few screenshots of the game in motion:</w:t>
            </w:r>
          </w:p>
          <w:p w14:paraId="12120ADA" w14:textId="18B1E043" w:rsidR="00A17756" w:rsidRDefault="004F5A95" w:rsidP="004F5A95">
            <w:pPr>
              <w:pStyle w:val="TipText"/>
              <w:jc w:val="left"/>
              <w:rPr>
                <w:i w:val="0"/>
                <w:iCs w:val="0"/>
                <w:sz w:val="22"/>
                <w:szCs w:val="24"/>
              </w:rPr>
            </w:pPr>
            <w:r>
              <w:rPr>
                <w:noProof/>
              </w:rPr>
              <mc:AlternateContent>
                <mc:Choice Requires="wps">
                  <w:drawing>
                    <wp:anchor distT="0" distB="0" distL="114300" distR="114300" simplePos="0" relativeHeight="251664384" behindDoc="0" locked="0" layoutInCell="1" allowOverlap="1" wp14:anchorId="294EE407" wp14:editId="5274BE8A">
                      <wp:simplePos x="0" y="0"/>
                      <wp:positionH relativeFrom="column">
                        <wp:posOffset>3528204</wp:posOffset>
                      </wp:positionH>
                      <wp:positionV relativeFrom="paragraph">
                        <wp:posOffset>1693269</wp:posOffset>
                      </wp:positionV>
                      <wp:extent cx="1699260" cy="1460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1699260" cy="146050"/>
                              </a:xfrm>
                              <a:prstGeom prst="rect">
                                <a:avLst/>
                              </a:prstGeom>
                              <a:solidFill>
                                <a:prstClr val="white"/>
                              </a:solidFill>
                              <a:ln>
                                <a:noFill/>
                              </a:ln>
                            </wps:spPr>
                            <wps:txbx>
                              <w:txbxContent>
                                <w:p w14:paraId="7E7CBB6F" w14:textId="4A05B305"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r>
                                    <w:t>2</w:t>
                                  </w:r>
                                  <w:r>
                                    <w:t xml:space="preserve"> </w:t>
                                  </w:r>
                                  <w:r>
                                    <w:t>–</w:t>
                                  </w:r>
                                  <w:r>
                                    <w:t xml:space="preserve"> </w:t>
                                  </w:r>
                                  <w:r>
                                    <w:t>Sample game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407" id="_x0000_t202" coordsize="21600,21600" o:spt="202" path="m,l,21600r21600,l21600,xe">
                      <v:stroke joinstyle="miter"/>
                      <v:path gradientshapeok="t" o:connecttype="rect"/>
                    </v:shapetype>
                    <v:shape id="Text Box 6" o:spid="_x0000_s1026" type="#_x0000_t202" style="position:absolute;margin-left:277.8pt;margin-top:133.35pt;width:133.8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" stroked="f">
                      <v:textbox inset="0,0,0,0">
                        <w:txbxContent>
                          <w:p w14:paraId="7E7CBB6F" w14:textId="4A05B305"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r>
                              <w:t>2</w:t>
                            </w:r>
                            <w:r>
                              <w:t xml:space="preserve"> </w:t>
                            </w:r>
                            <w:r>
                              <w:t>–</w:t>
                            </w:r>
                            <w:r>
                              <w:t xml:space="preserve"> </w:t>
                            </w:r>
                            <w:r>
                              <w:t>Sample game play</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6253D29" wp14:editId="41BC395B">
                      <wp:simplePos x="0" y="0"/>
                      <wp:positionH relativeFrom="column">
                        <wp:posOffset>571249</wp:posOffset>
                      </wp:positionH>
                      <wp:positionV relativeFrom="paragraph">
                        <wp:posOffset>1640649</wp:posOffset>
                      </wp:positionV>
                      <wp:extent cx="1699260" cy="1460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1699260" cy="146050"/>
                              </a:xfrm>
                              <a:prstGeom prst="rect">
                                <a:avLst/>
                              </a:prstGeom>
                              <a:solidFill>
                                <a:prstClr val="white"/>
                              </a:solidFill>
                              <a:ln>
                                <a:noFill/>
                              </a:ln>
                            </wps:spPr>
                            <wps:txbx>
                              <w:txbxContent>
                                <w:p w14:paraId="7B84A49A" w14:textId="727CCD86"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fldSimple w:instr=" SEQ Figure \* ARABIC ">
                                    <w:r>
                                      <w:rPr>
                                        <w:noProof/>
                                      </w:rPr>
                                      <w:t>1</w:t>
                                    </w:r>
                                  </w:fldSimple>
                                  <w:r>
                                    <w:t xml:space="preserve"> - Startup splash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3D29" id="Text Box 3" o:spid="_x0000_s1027" type="#_x0000_t202" style="position:absolute;margin-left:45pt;margin-top:129.2pt;width:133.8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" stroked="f">
                      <v:textbox inset="0,0,0,0">
                        <w:txbxContent>
                          <w:p w14:paraId="7B84A49A" w14:textId="727CCD86"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fldSimple w:instr=" SEQ Figure \* ARABIC ">
                              <w:r>
                                <w:rPr>
                                  <w:noProof/>
                                </w:rPr>
                                <w:t>1</w:t>
                              </w:r>
                            </w:fldSimple>
                            <w:r>
                              <w:t xml:space="preserve"> - Startup splash screen</w:t>
                            </w:r>
                          </w:p>
                        </w:txbxContent>
                      </v:textbox>
                      <w10:wrap type="square"/>
                    </v:shape>
                  </w:pict>
                </mc:Fallback>
              </mc:AlternateContent>
            </w:r>
            <w:r w:rsidR="00A17756">
              <w:rPr>
                <w:noProof/>
              </w:rPr>
              <w:drawing>
                <wp:inline distT="0" distB="0" distL="0" distR="0" wp14:anchorId="75BF277F" wp14:editId="43DC6924">
                  <wp:extent cx="2895600" cy="164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218" cy="1655677"/>
                          </a:xfrm>
                          <a:prstGeom prst="rect">
                            <a:avLst/>
                          </a:prstGeom>
                        </pic:spPr>
                      </pic:pic>
                    </a:graphicData>
                  </a:graphic>
                </wp:inline>
              </w:drawing>
            </w:r>
            <w:r w:rsidR="00A17756">
              <w:rPr>
                <w:i w:val="0"/>
                <w:iCs w:val="0"/>
                <w:sz w:val="22"/>
                <w:szCs w:val="24"/>
              </w:rPr>
              <w:br/>
            </w:r>
          </w:p>
          <w:p w14:paraId="65A062B2" w14:textId="62B54987" w:rsidR="004F5A95" w:rsidRDefault="004F5A95" w:rsidP="004F5A95">
            <w:pPr>
              <w:pStyle w:val="TipText"/>
              <w:rPr>
                <w:i w:val="0"/>
                <w:iCs w:val="0"/>
                <w:sz w:val="22"/>
                <w:szCs w:val="24"/>
              </w:rPr>
            </w:pPr>
            <w:r>
              <w:rPr>
                <w:noProof/>
              </w:rPr>
              <mc:AlternateContent>
                <mc:Choice Requires="wps">
                  <w:drawing>
                    <wp:anchor distT="0" distB="0" distL="114300" distR="114300" simplePos="0" relativeHeight="251666432" behindDoc="0" locked="0" layoutInCell="1" allowOverlap="1" wp14:anchorId="1AC63AF4" wp14:editId="7BA0B75B">
                      <wp:simplePos x="0" y="0"/>
                      <wp:positionH relativeFrom="column">
                        <wp:posOffset>2020282</wp:posOffset>
                      </wp:positionH>
                      <wp:positionV relativeFrom="paragraph">
                        <wp:posOffset>1840973</wp:posOffset>
                      </wp:positionV>
                      <wp:extent cx="2035175" cy="163830"/>
                      <wp:effectExtent l="0" t="0" r="3175" b="7620"/>
                      <wp:wrapSquare wrapText="bothSides"/>
                      <wp:docPr id="9" name="Text Box 9"/>
                      <wp:cNvGraphicFramePr/>
                      <a:graphic xmlns:a="http://schemas.openxmlformats.org/drawingml/2006/main">
                        <a:graphicData uri="http://schemas.microsoft.com/office/word/2010/wordprocessingShape">
                          <wps:wsp>
                            <wps:cNvSpPr txBox="1"/>
                            <wps:spPr>
                              <a:xfrm>
                                <a:off x="0" y="0"/>
                                <a:ext cx="2035175" cy="163830"/>
                              </a:xfrm>
                              <a:prstGeom prst="rect">
                                <a:avLst/>
                              </a:prstGeom>
                              <a:solidFill>
                                <a:prstClr val="white"/>
                              </a:solidFill>
                              <a:ln>
                                <a:noFill/>
                              </a:ln>
                            </wps:spPr>
                            <wps:txbx>
                              <w:txbxContent>
                                <w:p w14:paraId="68D7201C" w14:textId="3B2483D8"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r>
                                    <w:t>3</w:t>
                                  </w:r>
                                  <w:r>
                                    <w:t xml:space="preserve"> – </w:t>
                                  </w:r>
                                  <w:r>
                                    <w:t>Game over splash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AF4" id="Text Box 9" o:spid="_x0000_s1028" type="#_x0000_t202" style="position:absolute;left:0;text-align:left;margin-left:159.1pt;margin-top:144.95pt;width:160.25pt;height:1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fDHgIAAEIEAAAOAAAAZHJzL2Uyb0RvYy54bWysU01v2zAMvQ/YfxB0X5wPtCu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" stroked="f">
                      <v:textbox inset="0,0,0,0">
                        <w:txbxContent>
                          <w:p w14:paraId="68D7201C" w14:textId="3B2483D8" w:rsidR="004F5A95" w:rsidRPr="008A1A03" w:rsidRDefault="004F5A95" w:rsidP="004F5A95">
                            <w:pPr>
                              <w:pStyle w:val="Caption"/>
                              <w:jc w:val="center"/>
                              <w:cnfStyle w:val="001000000000" w:firstRow="0" w:lastRow="0" w:firstColumn="1" w:lastColumn="0" w:oddVBand="0" w:evenVBand="0" w:oddHBand="0" w:evenHBand="0" w:firstRowFirstColumn="0" w:firstRowLastColumn="0" w:lastRowFirstColumn="0" w:lastRowLastColumn="0"/>
                              <w:rPr>
                                <w:noProof/>
                                <w:color w:val="595959" w:themeColor="text1" w:themeTint="A6"/>
                                <w:sz w:val="16"/>
                              </w:rPr>
                            </w:pPr>
                            <w:r>
                              <w:t xml:space="preserve">Figure </w:t>
                            </w:r>
                            <w:r>
                              <w:t>3</w:t>
                            </w:r>
                            <w:r>
                              <w:t xml:space="preserve"> – </w:t>
                            </w:r>
                            <w:r>
                              <w:t>Game over splash screen</w:t>
                            </w:r>
                          </w:p>
                        </w:txbxContent>
                      </v:textbox>
                      <w10:wrap type="square"/>
                    </v:shape>
                  </w:pict>
                </mc:Fallback>
              </mc:AlternateContent>
            </w:r>
            <w:r>
              <w:rPr>
                <w:noProof/>
              </w:rPr>
              <w:drawing>
                <wp:inline distT="0" distB="0" distL="0" distR="0" wp14:anchorId="5F3CF78B" wp14:editId="6E98B660">
                  <wp:extent cx="3107030" cy="1759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578" cy="1767461"/>
                          </a:xfrm>
                          <a:prstGeom prst="rect">
                            <a:avLst/>
                          </a:prstGeom>
                        </pic:spPr>
                      </pic:pic>
                    </a:graphicData>
                  </a:graphic>
                </wp:inline>
              </w:drawing>
            </w:r>
          </w:p>
          <w:p w14:paraId="7A7845FC" w14:textId="0E6F6653" w:rsidR="004F5A95" w:rsidRDefault="004F5A95" w:rsidP="004F5A95">
            <w:pPr>
              <w:pStyle w:val="TipText"/>
              <w:jc w:val="left"/>
              <w:rPr>
                <w:i w:val="0"/>
                <w:iCs w:val="0"/>
                <w:sz w:val="22"/>
                <w:szCs w:val="24"/>
              </w:rPr>
            </w:pPr>
          </w:p>
          <w:p w14:paraId="5A8D6618" w14:textId="2D06D724" w:rsidR="00A17756" w:rsidRDefault="00A17756" w:rsidP="004F5A95">
            <w:pPr>
              <w:pStyle w:val="TipText"/>
              <w:jc w:val="left"/>
              <w:rPr>
                <w:i w:val="0"/>
                <w:iCs w:val="0"/>
                <w:sz w:val="22"/>
                <w:szCs w:val="24"/>
              </w:rPr>
            </w:pPr>
            <w:r>
              <w:rPr>
                <w:i w:val="0"/>
                <w:iCs w:val="0"/>
                <w:sz w:val="22"/>
                <w:szCs w:val="24"/>
              </w:rPr>
              <w:lastRenderedPageBreak/>
              <w:t>I used several 3</w:t>
            </w:r>
            <w:r w:rsidRPr="00A17756">
              <w:rPr>
                <w:i w:val="0"/>
                <w:iCs w:val="0"/>
                <w:sz w:val="22"/>
                <w:szCs w:val="24"/>
                <w:vertAlign w:val="superscript"/>
              </w:rPr>
              <w:t>rd</w:t>
            </w:r>
            <w:r>
              <w:rPr>
                <w:i w:val="0"/>
                <w:iCs w:val="0"/>
                <w:sz w:val="22"/>
                <w:szCs w:val="24"/>
              </w:rPr>
              <w:t xml:space="preserve"> party Python libraries for this project.</w:t>
            </w:r>
          </w:p>
          <w:p w14:paraId="4D09CFC0" w14:textId="6E2E62A7" w:rsidR="00A17756" w:rsidRDefault="00A17756" w:rsidP="00C950B7">
            <w:pPr>
              <w:pStyle w:val="TipText"/>
              <w:numPr>
                <w:ilvl w:val="0"/>
                <w:numId w:val="16"/>
              </w:numPr>
              <w:spacing w:after="100" w:afterAutospacing="1" w:line="240" w:lineRule="auto"/>
              <w:jc w:val="left"/>
              <w:rPr>
                <w:i w:val="0"/>
                <w:iCs w:val="0"/>
                <w:sz w:val="22"/>
                <w:szCs w:val="24"/>
              </w:rPr>
            </w:pPr>
            <w:r>
              <w:rPr>
                <w:i w:val="0"/>
                <w:iCs w:val="0"/>
                <w:sz w:val="22"/>
                <w:szCs w:val="24"/>
              </w:rPr>
              <w:t>PyGame</w:t>
            </w:r>
            <w:r>
              <w:rPr>
                <w:i w:val="0"/>
                <w:iCs w:val="0"/>
                <w:sz w:val="22"/>
                <w:szCs w:val="24"/>
              </w:rPr>
              <w:t xml:space="preserve"> (</w:t>
            </w:r>
            <w:r w:rsidRPr="00C950B7">
              <w:rPr>
                <w:i w:val="0"/>
                <w:iCs w:val="0"/>
                <w:sz w:val="22"/>
                <w:szCs w:val="24"/>
              </w:rPr>
              <w:t>the core of the game was built using this foundational library</w:t>
            </w:r>
            <w:r>
              <w:rPr>
                <w:i w:val="0"/>
                <w:iCs w:val="0"/>
                <w:sz w:val="22"/>
                <w:szCs w:val="24"/>
              </w:rPr>
              <w:t>)</w:t>
            </w:r>
          </w:p>
          <w:p w14:paraId="0C73E7B9" w14:textId="77777777" w:rsidR="00A17756" w:rsidRDefault="00A17756" w:rsidP="00C950B7">
            <w:pPr>
              <w:pStyle w:val="TipText"/>
              <w:numPr>
                <w:ilvl w:val="0"/>
                <w:numId w:val="16"/>
              </w:numPr>
              <w:spacing w:after="100" w:afterAutospacing="1" w:line="240" w:lineRule="auto"/>
              <w:jc w:val="left"/>
              <w:rPr>
                <w:i w:val="0"/>
                <w:iCs w:val="0"/>
                <w:sz w:val="22"/>
                <w:szCs w:val="24"/>
              </w:rPr>
            </w:pPr>
            <w:r>
              <w:rPr>
                <w:i w:val="0"/>
                <w:iCs w:val="0"/>
                <w:sz w:val="22"/>
                <w:szCs w:val="24"/>
              </w:rPr>
              <w:t>Math</w:t>
            </w:r>
          </w:p>
          <w:p w14:paraId="2D72EEFE" w14:textId="18443649" w:rsidR="00300191" w:rsidRPr="00C950B7" w:rsidRDefault="00A17756" w:rsidP="00300191">
            <w:pPr>
              <w:pStyle w:val="TipText"/>
              <w:numPr>
                <w:ilvl w:val="0"/>
                <w:numId w:val="16"/>
              </w:numPr>
              <w:spacing w:after="100" w:afterAutospacing="1" w:line="240" w:lineRule="auto"/>
              <w:jc w:val="left"/>
              <w:rPr>
                <w:i w:val="0"/>
                <w:iCs w:val="0"/>
                <w:sz w:val="22"/>
                <w:szCs w:val="24"/>
              </w:rPr>
            </w:pPr>
            <w:r>
              <w:rPr>
                <w:i w:val="0"/>
                <w:iCs w:val="0"/>
                <w:sz w:val="22"/>
                <w:szCs w:val="24"/>
              </w:rPr>
              <w:t>Random</w:t>
            </w:r>
          </w:p>
          <w:p w14:paraId="2F4B344A" w14:textId="67252CD9" w:rsidR="00300191" w:rsidRPr="00B702F5" w:rsidRDefault="00300191" w:rsidP="00300191">
            <w:pPr>
              <w:pStyle w:val="TipText"/>
              <w:jc w:val="left"/>
              <w:rPr>
                <w:i w:val="0"/>
                <w:iCs w:val="0"/>
                <w:sz w:val="22"/>
                <w:szCs w:val="24"/>
              </w:rPr>
            </w:pPr>
            <w:r w:rsidRPr="00B702F5">
              <w:rPr>
                <w:i w:val="0"/>
                <w:iCs w:val="0"/>
                <w:sz w:val="22"/>
                <w:szCs w:val="24"/>
              </w:rPr>
              <w:t xml:space="preserve">I </w:t>
            </w:r>
            <w:r>
              <w:rPr>
                <w:i w:val="0"/>
                <w:iCs w:val="0"/>
                <w:sz w:val="22"/>
                <w:szCs w:val="24"/>
              </w:rPr>
              <w:t>used the following tutorials and documentation resources t</w:t>
            </w:r>
            <w:r w:rsidRPr="00B702F5">
              <w:rPr>
                <w:i w:val="0"/>
                <w:iCs w:val="0"/>
                <w:sz w:val="22"/>
                <w:szCs w:val="24"/>
              </w:rPr>
              <w:t xml:space="preserve">o learn about PyGame and how to approach the process of building a game using this library. </w:t>
            </w:r>
          </w:p>
          <w:p w14:paraId="7321D22C" w14:textId="77777777" w:rsidR="00300191" w:rsidRDefault="00300191" w:rsidP="00300191">
            <w:pPr>
              <w:pStyle w:val="TipText"/>
              <w:jc w:val="left"/>
              <w:rPr>
                <w:rStyle w:val="Hyperlink"/>
                <w:i w:val="0"/>
                <w:iCs w:val="0"/>
                <w:sz w:val="22"/>
                <w:szCs w:val="24"/>
              </w:rPr>
            </w:pPr>
            <w:hyperlink r:id="rId10" w:history="1">
              <w:r w:rsidRPr="00B702F5">
                <w:rPr>
                  <w:rStyle w:val="Hyperlink"/>
                  <w:i w:val="0"/>
                  <w:iCs w:val="0"/>
                  <w:sz w:val="22"/>
                  <w:szCs w:val="24"/>
                </w:rPr>
                <w:t>https://coderslegacy.com/python/python-pygame-tutorial/</w:t>
              </w:r>
            </w:hyperlink>
          </w:p>
          <w:p w14:paraId="491E6D12" w14:textId="290B7DF0" w:rsidR="00300191" w:rsidRDefault="00300191" w:rsidP="00300191">
            <w:pPr>
              <w:pStyle w:val="TipText"/>
              <w:jc w:val="left"/>
              <w:rPr>
                <w:i w:val="0"/>
                <w:iCs w:val="0"/>
                <w:sz w:val="22"/>
                <w:szCs w:val="24"/>
              </w:rPr>
            </w:pPr>
            <w:hyperlink r:id="rId11" w:history="1">
              <w:r w:rsidRPr="007C703A">
                <w:rPr>
                  <w:rStyle w:val="Hyperlink"/>
                  <w:i w:val="0"/>
                  <w:iCs w:val="0"/>
                  <w:sz w:val="22"/>
                  <w:szCs w:val="24"/>
                </w:rPr>
                <w:t>https://www.pygame.org/docs/</w:t>
              </w:r>
            </w:hyperlink>
            <w:r w:rsidR="00C950B7">
              <w:rPr>
                <w:i w:val="0"/>
                <w:iCs w:val="0"/>
                <w:sz w:val="22"/>
                <w:szCs w:val="24"/>
              </w:rPr>
              <w:br/>
            </w:r>
          </w:p>
          <w:p w14:paraId="4A50FE41" w14:textId="7C4E37BE" w:rsidR="00300191" w:rsidRDefault="00133983" w:rsidP="00133983">
            <w:pPr>
              <w:pStyle w:val="TipText"/>
              <w:jc w:val="left"/>
              <w:rPr>
                <w:i w:val="0"/>
                <w:iCs w:val="0"/>
                <w:sz w:val="22"/>
                <w:szCs w:val="24"/>
              </w:rPr>
            </w:pPr>
            <w:r>
              <w:rPr>
                <w:i w:val="0"/>
                <w:iCs w:val="0"/>
                <w:sz w:val="22"/>
                <w:szCs w:val="24"/>
              </w:rPr>
              <w:t xml:space="preserve">The most challenging </w:t>
            </w:r>
            <w:r>
              <w:rPr>
                <w:i w:val="0"/>
                <w:iCs w:val="0"/>
                <w:sz w:val="22"/>
                <w:szCs w:val="24"/>
              </w:rPr>
              <w:t>aspect I</w:t>
            </w:r>
            <w:r>
              <w:rPr>
                <w:i w:val="0"/>
                <w:iCs w:val="0"/>
                <w:sz w:val="22"/>
                <w:szCs w:val="24"/>
              </w:rPr>
              <w:t xml:space="preserve"> encountered</w:t>
            </w:r>
            <w:r>
              <w:rPr>
                <w:i w:val="0"/>
                <w:iCs w:val="0"/>
                <w:sz w:val="22"/>
                <w:szCs w:val="24"/>
              </w:rPr>
              <w:t xml:space="preserve"> while building this game was how to get </w:t>
            </w:r>
            <w:r>
              <w:rPr>
                <w:i w:val="0"/>
                <w:iCs w:val="0"/>
                <w:sz w:val="22"/>
                <w:szCs w:val="24"/>
              </w:rPr>
              <w:t>the gun barrel to rotate with keypresses/mouse movements and making the projectile (bullet/</w:t>
            </w:r>
            <w:r>
              <w:rPr>
                <w:i w:val="0"/>
                <w:iCs w:val="0"/>
                <w:sz w:val="22"/>
                <w:szCs w:val="24"/>
              </w:rPr>
              <w:t>laser</w:t>
            </w:r>
            <w:r>
              <w:rPr>
                <w:i w:val="0"/>
                <w:iCs w:val="0"/>
                <w:sz w:val="22"/>
                <w:szCs w:val="24"/>
              </w:rPr>
              <w:t xml:space="preserve">) to shoot out at the corresponding angle in the direction the gun barrel is rotated </w:t>
            </w:r>
            <w:r>
              <w:rPr>
                <w:i w:val="0"/>
                <w:iCs w:val="0"/>
                <w:sz w:val="22"/>
                <w:szCs w:val="24"/>
              </w:rPr>
              <w:t>towards</w:t>
            </w:r>
            <w:r>
              <w:rPr>
                <w:i w:val="0"/>
                <w:iCs w:val="0"/>
                <w:sz w:val="22"/>
                <w:szCs w:val="24"/>
              </w:rPr>
              <w:t xml:space="preserve">. </w:t>
            </w:r>
            <w:r>
              <w:rPr>
                <w:i w:val="0"/>
                <w:iCs w:val="0"/>
                <w:sz w:val="22"/>
                <w:szCs w:val="24"/>
              </w:rPr>
              <w:t xml:space="preserve">After many hours of research online and experimentation, I was able to get it to work properly using a few </w:t>
            </w:r>
            <w:r>
              <w:rPr>
                <w:i w:val="0"/>
                <w:iCs w:val="0"/>
                <w:sz w:val="22"/>
                <w:szCs w:val="24"/>
              </w:rPr>
              <w:t>sample piece</w:t>
            </w:r>
            <w:r>
              <w:rPr>
                <w:i w:val="0"/>
                <w:iCs w:val="0"/>
                <w:sz w:val="22"/>
                <w:szCs w:val="24"/>
              </w:rPr>
              <w:t>s</w:t>
            </w:r>
            <w:r>
              <w:rPr>
                <w:i w:val="0"/>
                <w:iCs w:val="0"/>
                <w:sz w:val="22"/>
                <w:szCs w:val="24"/>
              </w:rPr>
              <w:t xml:space="preserve"> of code </w:t>
            </w:r>
            <w:r>
              <w:rPr>
                <w:i w:val="0"/>
                <w:iCs w:val="0"/>
                <w:sz w:val="22"/>
                <w:szCs w:val="24"/>
              </w:rPr>
              <w:t>for</w:t>
            </w:r>
            <w:r>
              <w:rPr>
                <w:i w:val="0"/>
                <w:iCs w:val="0"/>
                <w:sz w:val="22"/>
                <w:szCs w:val="24"/>
              </w:rPr>
              <w:t xml:space="preserve"> guidance</w:t>
            </w:r>
            <w:r w:rsidR="00300191">
              <w:rPr>
                <w:i w:val="0"/>
                <w:iCs w:val="0"/>
                <w:sz w:val="22"/>
                <w:szCs w:val="24"/>
              </w:rPr>
              <w:t xml:space="preserve"> that I found here : </w:t>
            </w:r>
            <w:hyperlink r:id="rId12" w:history="1">
              <w:r w:rsidR="00300191" w:rsidRPr="007C703A">
                <w:rPr>
                  <w:rStyle w:val="Hyperlink"/>
                  <w:i w:val="0"/>
                  <w:iCs w:val="0"/>
                  <w:sz w:val="22"/>
                  <w:szCs w:val="24"/>
                </w:rPr>
                <w:t>https://github.com/Rabbid76/PyGameExamplesAndAnswers/blob/master/documentation/pygame/pygame_move_towards_target.md</w:t>
              </w:r>
            </w:hyperlink>
            <w:r w:rsidR="00C950B7">
              <w:rPr>
                <w:i w:val="0"/>
                <w:iCs w:val="0"/>
                <w:sz w:val="22"/>
                <w:szCs w:val="24"/>
              </w:rPr>
              <w:br/>
            </w:r>
          </w:p>
          <w:p w14:paraId="4EB14962" w14:textId="247C3712" w:rsidR="00EB0735" w:rsidRDefault="00300191" w:rsidP="00133983">
            <w:pPr>
              <w:pStyle w:val="TipText"/>
              <w:jc w:val="left"/>
              <w:rPr>
                <w:i w:val="0"/>
                <w:iCs w:val="0"/>
                <w:sz w:val="22"/>
                <w:szCs w:val="24"/>
              </w:rPr>
            </w:pPr>
            <w:r>
              <w:rPr>
                <w:i w:val="0"/>
                <w:iCs w:val="0"/>
                <w:sz w:val="22"/>
                <w:szCs w:val="24"/>
              </w:rPr>
              <w:t>Another fun and a bit challenging aspect I learned was how to perform animations of sprite images. Again, quite a bit of research went into figuring it out and sample code I found online (</w:t>
            </w:r>
            <w:hyperlink r:id="rId13" w:history="1">
              <w:r w:rsidRPr="007C703A">
                <w:rPr>
                  <w:rStyle w:val="Hyperlink"/>
                  <w:i w:val="0"/>
                  <w:iCs w:val="0"/>
                  <w:sz w:val="22"/>
                  <w:szCs w:val="24"/>
                </w:rPr>
                <w:t>https://www.pygame.org/wiki/Spritesheet</w:t>
              </w:r>
            </w:hyperlink>
            <w:r>
              <w:rPr>
                <w:i w:val="0"/>
                <w:iCs w:val="0"/>
                <w:sz w:val="22"/>
                <w:szCs w:val="24"/>
              </w:rPr>
              <w:t xml:space="preserve">) was extremely helpful. </w:t>
            </w:r>
            <w:r w:rsidR="00C950B7">
              <w:rPr>
                <w:i w:val="0"/>
                <w:iCs w:val="0"/>
                <w:sz w:val="22"/>
                <w:szCs w:val="24"/>
              </w:rPr>
              <w:br/>
            </w:r>
          </w:p>
          <w:p w14:paraId="1BBBBF6B" w14:textId="335D1CB9" w:rsidR="00EB0735" w:rsidRDefault="00EB0735" w:rsidP="00133983">
            <w:pPr>
              <w:pStyle w:val="TipText"/>
              <w:jc w:val="left"/>
              <w:rPr>
                <w:i w:val="0"/>
                <w:iCs w:val="0"/>
                <w:sz w:val="22"/>
                <w:szCs w:val="24"/>
              </w:rPr>
            </w:pPr>
            <w:r>
              <w:rPr>
                <w:i w:val="0"/>
                <w:iCs w:val="0"/>
                <w:sz w:val="22"/>
                <w:szCs w:val="24"/>
              </w:rPr>
              <w:t xml:space="preserve">Given this iteration is a v1 of the game it has </w:t>
            </w:r>
            <w:r w:rsidR="00056B2F">
              <w:rPr>
                <w:i w:val="0"/>
                <w:iCs w:val="0"/>
                <w:sz w:val="22"/>
                <w:szCs w:val="24"/>
              </w:rPr>
              <w:t>a few</w:t>
            </w:r>
            <w:r>
              <w:rPr>
                <w:i w:val="0"/>
                <w:iCs w:val="0"/>
                <w:sz w:val="22"/>
                <w:szCs w:val="24"/>
              </w:rPr>
              <w:t xml:space="preserve"> limitations</w:t>
            </w:r>
            <w:r w:rsidR="00056B2F">
              <w:rPr>
                <w:i w:val="0"/>
                <w:iCs w:val="0"/>
                <w:sz w:val="22"/>
                <w:szCs w:val="24"/>
              </w:rPr>
              <w:t xml:space="preserve"> (future opportunities)</w:t>
            </w:r>
            <w:r>
              <w:rPr>
                <w:i w:val="0"/>
                <w:iCs w:val="0"/>
                <w:sz w:val="22"/>
                <w:szCs w:val="24"/>
              </w:rPr>
              <w:t xml:space="preserve"> </w:t>
            </w:r>
            <w:r w:rsidR="00056B2F">
              <w:rPr>
                <w:i w:val="0"/>
                <w:iCs w:val="0"/>
                <w:sz w:val="22"/>
                <w:szCs w:val="24"/>
              </w:rPr>
              <w:t xml:space="preserve">that I can think of, </w:t>
            </w:r>
            <w:r>
              <w:rPr>
                <w:i w:val="0"/>
                <w:iCs w:val="0"/>
                <w:sz w:val="22"/>
                <w:szCs w:val="24"/>
              </w:rPr>
              <w:t>that I may address in a future version.</w:t>
            </w:r>
          </w:p>
          <w:p w14:paraId="2109988C" w14:textId="06CA9C62" w:rsidR="00056B2F" w:rsidRDefault="00056B2F" w:rsidP="00C950B7">
            <w:pPr>
              <w:pStyle w:val="TipText"/>
              <w:numPr>
                <w:ilvl w:val="0"/>
                <w:numId w:val="16"/>
              </w:numPr>
              <w:spacing w:after="100" w:afterAutospacing="1" w:line="240" w:lineRule="auto"/>
              <w:jc w:val="left"/>
              <w:rPr>
                <w:i w:val="0"/>
                <w:iCs w:val="0"/>
                <w:sz w:val="22"/>
                <w:szCs w:val="24"/>
              </w:rPr>
            </w:pPr>
            <w:r>
              <w:rPr>
                <w:i w:val="0"/>
                <w:iCs w:val="0"/>
                <w:sz w:val="22"/>
                <w:szCs w:val="24"/>
              </w:rPr>
              <w:t>Does not track high scores.</w:t>
            </w:r>
          </w:p>
          <w:p w14:paraId="25DE0FAE" w14:textId="34BAC3D8" w:rsidR="00056B2F" w:rsidRDefault="00056B2F" w:rsidP="00C950B7">
            <w:pPr>
              <w:pStyle w:val="TipText"/>
              <w:numPr>
                <w:ilvl w:val="0"/>
                <w:numId w:val="16"/>
              </w:numPr>
              <w:spacing w:after="100" w:afterAutospacing="1" w:line="240" w:lineRule="auto"/>
              <w:jc w:val="left"/>
              <w:rPr>
                <w:i w:val="0"/>
                <w:iCs w:val="0"/>
                <w:sz w:val="22"/>
                <w:szCs w:val="24"/>
              </w:rPr>
            </w:pPr>
            <w:r>
              <w:rPr>
                <w:i w:val="0"/>
                <w:iCs w:val="0"/>
                <w:sz w:val="22"/>
                <w:szCs w:val="24"/>
              </w:rPr>
              <w:t xml:space="preserve">Enemies only move vertically presently. Maybe diagonally moving enemies could be a difficulty </w:t>
            </w:r>
            <w:r w:rsidR="00122416">
              <w:rPr>
                <w:i w:val="0"/>
                <w:iCs w:val="0"/>
                <w:sz w:val="22"/>
                <w:szCs w:val="24"/>
              </w:rPr>
              <w:t>level-based</w:t>
            </w:r>
            <w:r>
              <w:rPr>
                <w:i w:val="0"/>
                <w:iCs w:val="0"/>
                <w:sz w:val="22"/>
                <w:szCs w:val="24"/>
              </w:rPr>
              <w:t xml:space="preserve"> feature that could be added.</w:t>
            </w:r>
          </w:p>
          <w:p w14:paraId="7BF7F41B" w14:textId="12618255" w:rsidR="00C950B7" w:rsidRDefault="00C950B7" w:rsidP="00C950B7">
            <w:pPr>
              <w:pStyle w:val="TipText"/>
              <w:numPr>
                <w:ilvl w:val="0"/>
                <w:numId w:val="16"/>
              </w:numPr>
              <w:spacing w:after="100" w:afterAutospacing="1" w:line="240" w:lineRule="auto"/>
              <w:jc w:val="left"/>
              <w:rPr>
                <w:i w:val="0"/>
                <w:iCs w:val="0"/>
                <w:sz w:val="22"/>
                <w:szCs w:val="24"/>
              </w:rPr>
            </w:pPr>
            <w:r>
              <w:rPr>
                <w:i w:val="0"/>
                <w:iCs w:val="0"/>
                <w:sz w:val="22"/>
                <w:szCs w:val="24"/>
              </w:rPr>
              <w:t>Different types of enemies (bosses, bonus entities etc.)</w:t>
            </w:r>
          </w:p>
          <w:p w14:paraId="66DA77A4" w14:textId="2D8D7D7C" w:rsidR="00056B2F" w:rsidRDefault="00056B2F" w:rsidP="00C950B7">
            <w:pPr>
              <w:pStyle w:val="TipText"/>
              <w:numPr>
                <w:ilvl w:val="0"/>
                <w:numId w:val="16"/>
              </w:numPr>
              <w:spacing w:after="100" w:afterAutospacing="1" w:line="240" w:lineRule="auto"/>
              <w:jc w:val="left"/>
              <w:rPr>
                <w:i w:val="0"/>
                <w:iCs w:val="0"/>
                <w:sz w:val="22"/>
                <w:szCs w:val="24"/>
              </w:rPr>
            </w:pPr>
            <w:r>
              <w:rPr>
                <w:i w:val="0"/>
                <w:iCs w:val="0"/>
                <w:sz w:val="22"/>
                <w:szCs w:val="24"/>
              </w:rPr>
              <w:t>Can only use the mouse to move the gun. Keyboard support would be nice.</w:t>
            </w:r>
          </w:p>
          <w:p w14:paraId="2813BF63" w14:textId="72AD8B6C" w:rsidR="00056B2F" w:rsidRDefault="00056B2F" w:rsidP="00C950B7">
            <w:pPr>
              <w:pStyle w:val="TipText"/>
              <w:numPr>
                <w:ilvl w:val="0"/>
                <w:numId w:val="16"/>
              </w:numPr>
              <w:spacing w:after="100" w:afterAutospacing="1" w:line="240" w:lineRule="auto"/>
              <w:jc w:val="left"/>
              <w:rPr>
                <w:i w:val="0"/>
                <w:iCs w:val="0"/>
                <w:sz w:val="22"/>
                <w:szCs w:val="24"/>
              </w:rPr>
            </w:pPr>
            <w:r>
              <w:rPr>
                <w:i w:val="0"/>
                <w:iCs w:val="0"/>
                <w:sz w:val="22"/>
                <w:szCs w:val="24"/>
              </w:rPr>
              <w:t>No two-player mode. Would be nice to have.</w:t>
            </w:r>
          </w:p>
          <w:p w14:paraId="6FC6FCDC" w14:textId="517A7A16" w:rsidR="00056B2F" w:rsidRDefault="00056B2F" w:rsidP="00C950B7">
            <w:pPr>
              <w:pStyle w:val="TipText"/>
              <w:numPr>
                <w:ilvl w:val="0"/>
                <w:numId w:val="16"/>
              </w:numPr>
              <w:spacing w:after="100" w:afterAutospacing="1" w:line="240" w:lineRule="auto"/>
              <w:jc w:val="left"/>
              <w:rPr>
                <w:i w:val="0"/>
                <w:iCs w:val="0"/>
                <w:sz w:val="22"/>
                <w:szCs w:val="24"/>
              </w:rPr>
            </w:pPr>
            <w:r>
              <w:rPr>
                <w:i w:val="0"/>
                <w:iCs w:val="0"/>
                <w:sz w:val="22"/>
                <w:szCs w:val="24"/>
              </w:rPr>
              <w:t>Better graphics</w:t>
            </w:r>
            <w:r w:rsidR="00D631EB">
              <w:rPr>
                <w:i w:val="0"/>
                <w:iCs w:val="0"/>
                <w:sz w:val="22"/>
                <w:szCs w:val="24"/>
              </w:rPr>
              <w:t xml:space="preserve"> and sounds</w:t>
            </w:r>
          </w:p>
          <w:p w14:paraId="1D05EDC3" w14:textId="4B7741BD" w:rsidR="00A17756" w:rsidRPr="00C650AE" w:rsidRDefault="00C950B7" w:rsidP="00C950B7">
            <w:pPr>
              <w:pStyle w:val="TipText"/>
              <w:jc w:val="left"/>
              <w:rPr>
                <w:i w:val="0"/>
                <w:iCs w:val="0"/>
              </w:rPr>
            </w:pPr>
            <w:r>
              <w:rPr>
                <w:i w:val="0"/>
                <w:iCs w:val="0"/>
                <w:sz w:val="22"/>
                <w:szCs w:val="24"/>
              </w:rPr>
              <w:br/>
              <w:t>I had quite a lot of fun working on this game. The learning curve of building a game was greatly reduced due to the foundational steppingstones provided by PyGame. Despite some of the challenges that I encountered with game mechanics and graphical animations, it was a great learning experience and an excellent use of my new-found knowledge of Python.</w:t>
            </w:r>
          </w:p>
        </w:tc>
      </w:tr>
    </w:tbl>
    <w:p w14:paraId="2455F206" w14:textId="14EBD54A" w:rsidR="003312ED" w:rsidRDefault="003312ED" w:rsidP="008D6D77"/>
    <w:sectPr w:rsidR="003312ED" w:rsidSect="004E7289">
      <w:footerReference w:type="default" r:id="rId14"/>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2B973" w14:textId="77777777" w:rsidR="00A55072" w:rsidRDefault="00A55072">
      <w:pPr>
        <w:spacing w:after="0" w:line="240" w:lineRule="auto"/>
      </w:pPr>
      <w:r>
        <w:separator/>
      </w:r>
    </w:p>
  </w:endnote>
  <w:endnote w:type="continuationSeparator" w:id="0">
    <w:p w14:paraId="45BFB0E8" w14:textId="77777777" w:rsidR="00A55072" w:rsidRDefault="00A5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957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30E8" w14:textId="77777777" w:rsidR="00A55072" w:rsidRDefault="00A55072">
      <w:pPr>
        <w:spacing w:after="0" w:line="240" w:lineRule="auto"/>
      </w:pPr>
      <w:r>
        <w:separator/>
      </w:r>
    </w:p>
  </w:footnote>
  <w:footnote w:type="continuationSeparator" w:id="0">
    <w:p w14:paraId="0B2B4ECE" w14:textId="77777777" w:rsidR="00A55072" w:rsidRDefault="00A55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054D8"/>
    <w:multiLevelType w:val="hybridMultilevel"/>
    <w:tmpl w:val="C234F810"/>
    <w:lvl w:ilvl="0" w:tplc="CEC85C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1645888728">
    <w:abstractNumId w:val="9"/>
  </w:num>
  <w:num w:numId="2" w16cid:durableId="349963038">
    <w:abstractNumId w:val="13"/>
  </w:num>
  <w:num w:numId="3" w16cid:durableId="1016153458">
    <w:abstractNumId w:val="13"/>
    <w:lvlOverride w:ilvl="0">
      <w:startOverride w:val="1"/>
    </w:lvlOverride>
  </w:num>
  <w:num w:numId="4" w16cid:durableId="1557474472">
    <w:abstractNumId w:val="10"/>
  </w:num>
  <w:num w:numId="5" w16cid:durableId="1146896747">
    <w:abstractNumId w:val="7"/>
  </w:num>
  <w:num w:numId="6" w16cid:durableId="1750737750">
    <w:abstractNumId w:val="6"/>
  </w:num>
  <w:num w:numId="7" w16cid:durableId="1628701028">
    <w:abstractNumId w:val="5"/>
  </w:num>
  <w:num w:numId="8" w16cid:durableId="1813323589">
    <w:abstractNumId w:val="4"/>
  </w:num>
  <w:num w:numId="9" w16cid:durableId="134759158">
    <w:abstractNumId w:val="8"/>
  </w:num>
  <w:num w:numId="10" w16cid:durableId="332270372">
    <w:abstractNumId w:val="3"/>
  </w:num>
  <w:num w:numId="11" w16cid:durableId="1171870733">
    <w:abstractNumId w:val="2"/>
  </w:num>
  <w:num w:numId="12" w16cid:durableId="356349793">
    <w:abstractNumId w:val="1"/>
  </w:num>
  <w:num w:numId="13" w16cid:durableId="177306692">
    <w:abstractNumId w:val="0"/>
  </w:num>
  <w:num w:numId="14" w16cid:durableId="17393960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471763">
    <w:abstractNumId w:val="12"/>
  </w:num>
  <w:num w:numId="16" w16cid:durableId="1496452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AE"/>
    <w:rsid w:val="00056B2F"/>
    <w:rsid w:val="00083B37"/>
    <w:rsid w:val="000A0612"/>
    <w:rsid w:val="00122416"/>
    <w:rsid w:val="00133983"/>
    <w:rsid w:val="001A728E"/>
    <w:rsid w:val="001E042A"/>
    <w:rsid w:val="00225505"/>
    <w:rsid w:val="00300191"/>
    <w:rsid w:val="003312ED"/>
    <w:rsid w:val="00336498"/>
    <w:rsid w:val="004018C1"/>
    <w:rsid w:val="004727F4"/>
    <w:rsid w:val="004A0A8D"/>
    <w:rsid w:val="004E7289"/>
    <w:rsid w:val="004F5A95"/>
    <w:rsid w:val="00575B92"/>
    <w:rsid w:val="005D4DC9"/>
    <w:rsid w:val="005F7999"/>
    <w:rsid w:val="006215AE"/>
    <w:rsid w:val="00626EDA"/>
    <w:rsid w:val="006553C5"/>
    <w:rsid w:val="006D7FF8"/>
    <w:rsid w:val="00704472"/>
    <w:rsid w:val="00742C02"/>
    <w:rsid w:val="00762866"/>
    <w:rsid w:val="00791457"/>
    <w:rsid w:val="007D219A"/>
    <w:rsid w:val="007F372E"/>
    <w:rsid w:val="008D5E06"/>
    <w:rsid w:val="008D6D77"/>
    <w:rsid w:val="00954BFF"/>
    <w:rsid w:val="00A17756"/>
    <w:rsid w:val="00A55072"/>
    <w:rsid w:val="00AA316B"/>
    <w:rsid w:val="00B702F5"/>
    <w:rsid w:val="00B7060E"/>
    <w:rsid w:val="00BC1FD2"/>
    <w:rsid w:val="00C650AE"/>
    <w:rsid w:val="00C92C41"/>
    <w:rsid w:val="00C950B7"/>
    <w:rsid w:val="00D04189"/>
    <w:rsid w:val="00D57E3E"/>
    <w:rsid w:val="00D631EB"/>
    <w:rsid w:val="00DB24CB"/>
    <w:rsid w:val="00DF5013"/>
    <w:rsid w:val="00E62818"/>
    <w:rsid w:val="00E9640A"/>
    <w:rsid w:val="00EB0735"/>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850C5"/>
  <w15:chartTrackingRefBased/>
  <w15:docId w15:val="{738B531F-0480-48F2-9798-F18AC1C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650AE"/>
    <w:rPr>
      <w:color w:val="605E5C"/>
      <w:shd w:val="clear" w:color="auto" w:fill="E1DFDD"/>
    </w:rPr>
  </w:style>
  <w:style w:type="paragraph" w:styleId="Caption">
    <w:name w:val="caption"/>
    <w:basedOn w:val="Normal"/>
    <w:next w:val="Normal"/>
    <w:uiPriority w:val="35"/>
    <w:unhideWhenUsed/>
    <w:qFormat/>
    <w:rsid w:val="004F5A95"/>
    <w:pPr>
      <w:spacing w:after="200" w:line="240" w:lineRule="auto"/>
    </w:pPr>
    <w:rPr>
      <w:i/>
      <w:iCs/>
      <w:color w:val="2C283A" w:themeColor="text2"/>
    </w:rPr>
  </w:style>
  <w:style w:type="character" w:styleId="FollowedHyperlink">
    <w:name w:val="FollowedHyperlink"/>
    <w:basedOn w:val="DefaultParagraphFont"/>
    <w:uiPriority w:val="99"/>
    <w:semiHidden/>
    <w:unhideWhenUsed/>
    <w:rsid w:val="00133983"/>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wiki/Spriteshe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bbid76/PyGameExamplesAndAnswers/blob/master/documentation/pygame/pygame_move_towards_target.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game.org/do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erslegacy.com/python/python-pygame-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ushag\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BC2D23A5124BE3AC1254C605218B0A"/>
        <w:category>
          <w:name w:val="General"/>
          <w:gallery w:val="placeholder"/>
        </w:category>
        <w:types>
          <w:type w:val="bbPlcHdr"/>
        </w:types>
        <w:behaviors>
          <w:behavior w:val="content"/>
        </w:behaviors>
        <w:guid w:val="{330FEB40-5E4B-4C14-94A3-7AF96EA3BBEB}"/>
      </w:docPartPr>
      <w:docPartBody>
        <w:p w:rsidR="004F1257" w:rsidRDefault="00000000">
          <w:pPr>
            <w:pStyle w:val="61BC2D23A5124BE3AC1254C605218B0A"/>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4F"/>
    <w:rsid w:val="004F1257"/>
    <w:rsid w:val="00BC2C70"/>
    <w:rsid w:val="00C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BC2D23A5124BE3AC1254C605218B0A">
    <w:name w:val="61BC2D23A5124BE3AC1254C605218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117</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Madusha Gamage</dc:creator>
  <cp:lastModifiedBy>Madusha Gamage</cp:lastModifiedBy>
  <cp:revision>10</cp:revision>
  <dcterms:created xsi:type="dcterms:W3CDTF">2022-10-15T11:59:00Z</dcterms:created>
  <dcterms:modified xsi:type="dcterms:W3CDTF">2022-12-03T22:09:00Z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