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16A2" w14:textId="77777777" w:rsidR="00C650AE" w:rsidRDefault="00C650AE">
      <w:pPr>
        <w:pStyle w:val="Title"/>
      </w:pPr>
      <w:r>
        <w:t>CSCI E-7</w:t>
      </w:r>
    </w:p>
    <w:p w14:paraId="6057C2E1" w14:textId="2B4AF9B3" w:rsidR="003312ED" w:rsidRDefault="00C650AE">
      <w:pPr>
        <w:pStyle w:val="Title"/>
      </w:pPr>
      <w:r>
        <w:t>Graduate Project Proposal</w:t>
      </w:r>
      <w:r w:rsidR="00C92C41">
        <w:br/>
      </w:r>
      <w:r w:rsidRPr="00C650AE">
        <w:rPr>
          <w:sz w:val="28"/>
          <w:szCs w:val="12"/>
        </w:rPr>
        <w:t>Madusha Gamage</w:t>
      </w:r>
    </w:p>
    <w:p w14:paraId="14BD1B86" w14:textId="061A0B7D" w:rsidR="003312ED" w:rsidRDefault="00C650AE" w:rsidP="00E62818">
      <w:pPr>
        <w:pStyle w:val="Subtitle"/>
      </w:pPr>
      <w:r>
        <w:t>10/15/2022</w:t>
      </w:r>
    </w:p>
    <w:p w14:paraId="35D5968F" w14:textId="77777777" w:rsidR="003312ED" w:rsidRDefault="00000000" w:rsidP="00E62818">
      <w:pPr>
        <w:pStyle w:val="Heading2"/>
        <w:numPr>
          <w:ilvl w:val="0"/>
          <w:numId w:val="0"/>
        </w:numPr>
        <w:ind w:left="360" w:hanging="360"/>
      </w:pPr>
      <w:sdt>
        <w:sdtPr>
          <w:alias w:val="Project Background and Description:"/>
          <w:tag w:val="Project Background and Description:"/>
          <w:id w:val="1787619282"/>
          <w:placeholder>
            <w:docPart w:val="61BC2D23A5124BE3AC1254C605218B0A"/>
          </w:placeholder>
          <w:temporary/>
          <w:showingPlcHdr/>
          <w15:appearance w15:val="hidden"/>
        </w:sdtPr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8"/>
        <w:gridCol w:w="9142"/>
      </w:tblGrid>
      <w:tr w:rsidR="005D4DC9" w14:paraId="077F136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DFDAC3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0328755" wp14:editId="7D7E6F5D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D618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A13D328" w14:textId="041B11E7" w:rsidR="005D4DC9" w:rsidRPr="00B702F5" w:rsidRDefault="00C650A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 w:rsidRPr="00B702F5">
              <w:rPr>
                <w:i w:val="0"/>
                <w:iCs w:val="0"/>
                <w:sz w:val="22"/>
                <w:szCs w:val="24"/>
              </w:rPr>
              <w:t xml:space="preserve">For my graduate project, I intend to re-create a game I used to play as a child. It was called ParaTrooper and used to run on an 8-bit XT 8088 PC (if I recall correctly). The goal of this game is essentially to protect the </w:t>
            </w:r>
            <w:r w:rsidR="00E62818" w:rsidRPr="00B702F5">
              <w:rPr>
                <w:i w:val="0"/>
                <w:iCs w:val="0"/>
                <w:sz w:val="22"/>
                <w:szCs w:val="24"/>
              </w:rPr>
              <w:t xml:space="preserve">gun </w:t>
            </w:r>
            <w:r w:rsidRPr="00B702F5">
              <w:rPr>
                <w:i w:val="0"/>
                <w:iCs w:val="0"/>
                <w:sz w:val="22"/>
                <w:szCs w:val="24"/>
              </w:rPr>
              <w:t>base from paratroopers jumping from planes who would attack the base if allowed to reach the ground. Oh</w:t>
            </w:r>
            <w:r w:rsidR="00E62818" w:rsidRPr="00B702F5">
              <w:rPr>
                <w:i w:val="0"/>
                <w:iCs w:val="0"/>
                <w:sz w:val="22"/>
                <w:szCs w:val="24"/>
              </w:rPr>
              <w:t xml:space="preserve">, </w:t>
            </w:r>
            <w:r w:rsidRPr="00B702F5">
              <w:rPr>
                <w:i w:val="0"/>
                <w:iCs w:val="0"/>
                <w:sz w:val="22"/>
                <w:szCs w:val="24"/>
              </w:rPr>
              <w:t>the memories!</w:t>
            </w:r>
            <w:r w:rsidRPr="00B702F5">
              <w:rPr>
                <w:i w:val="0"/>
                <w:iCs w:val="0"/>
                <w:sz w:val="22"/>
                <w:szCs w:val="24"/>
              </w:rPr>
              <w:br/>
            </w:r>
            <w:r w:rsidRPr="00B702F5">
              <w:rPr>
                <w:i w:val="0"/>
                <w:iCs w:val="0"/>
                <w:sz w:val="22"/>
                <w:szCs w:val="24"/>
              </w:rPr>
              <w:br/>
              <w:t xml:space="preserve">This is a YouTube link </w:t>
            </w:r>
            <w:r w:rsidR="00E62818" w:rsidRPr="00B702F5">
              <w:rPr>
                <w:i w:val="0"/>
                <w:iCs w:val="0"/>
                <w:sz w:val="22"/>
                <w:szCs w:val="24"/>
              </w:rPr>
              <w:t xml:space="preserve">that illustrates the gameplay and what it looks like </w:t>
            </w:r>
            <w:r w:rsidRPr="00B702F5">
              <w:rPr>
                <w:i w:val="0"/>
                <w:iCs w:val="0"/>
                <w:sz w:val="22"/>
                <w:szCs w:val="24"/>
              </w:rPr>
              <w:t xml:space="preserve">: </w:t>
            </w:r>
            <w:hyperlink r:id="rId7" w:history="1">
              <w:r w:rsidRPr="00B702F5">
                <w:rPr>
                  <w:rStyle w:val="Hyperlink"/>
                  <w:i w:val="0"/>
                  <w:iCs w:val="0"/>
                  <w:sz w:val="22"/>
                  <w:szCs w:val="24"/>
                </w:rPr>
                <w:t>https://www.youtube.com/watch?v=T4uxRV6OQiE</w:t>
              </w:r>
            </w:hyperlink>
            <w:r w:rsidRPr="00B702F5">
              <w:rPr>
                <w:i w:val="0"/>
                <w:iCs w:val="0"/>
                <w:sz w:val="22"/>
                <w:szCs w:val="24"/>
              </w:rPr>
              <w:t xml:space="preserve"> </w:t>
            </w:r>
          </w:p>
          <w:p w14:paraId="4ABECD7E" w14:textId="57E2A46C" w:rsidR="00E62818" w:rsidRPr="00B702F5" w:rsidRDefault="00E628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 w:rsidRPr="00B702F5">
              <w:rPr>
                <w:i w:val="0"/>
                <w:iCs w:val="0"/>
                <w:sz w:val="22"/>
                <w:szCs w:val="24"/>
              </w:rPr>
              <w:t>I will try to replicate the mechanics of the original game, with tweaks (hopefully for the better!) to the look and feel of the graphics</w:t>
            </w:r>
            <w:r w:rsidR="00762866">
              <w:rPr>
                <w:i w:val="0"/>
                <w:iCs w:val="0"/>
                <w:sz w:val="22"/>
                <w:szCs w:val="24"/>
              </w:rPr>
              <w:t xml:space="preserve"> and the gameplay</w:t>
            </w:r>
            <w:r w:rsidRPr="00B702F5">
              <w:rPr>
                <w:i w:val="0"/>
                <w:iCs w:val="0"/>
                <w:sz w:val="22"/>
                <w:szCs w:val="24"/>
              </w:rPr>
              <w:t>. I plan on using the Python library PyGame which greatly simplifies the process of creating a game from scratch.</w:t>
            </w:r>
            <w:r w:rsidR="00B702F5" w:rsidRPr="00B702F5">
              <w:rPr>
                <w:i w:val="0"/>
                <w:iCs w:val="0"/>
                <w:sz w:val="22"/>
                <w:szCs w:val="24"/>
              </w:rPr>
              <w:t xml:space="preserve"> It is likely that I will be using several other libraries as well once I start building this project out.</w:t>
            </w:r>
            <w:r w:rsidR="00762866">
              <w:rPr>
                <w:i w:val="0"/>
                <w:iCs w:val="0"/>
                <w:sz w:val="22"/>
                <w:szCs w:val="24"/>
              </w:rPr>
              <w:t xml:space="preserve"> I believe this project will allow me to exercise most of what I’m currently learning on the course as well as further explore the capabilities of Python and third party libraries.</w:t>
            </w:r>
          </w:p>
          <w:p w14:paraId="36CC1C07" w14:textId="6A9AE428" w:rsidR="00E62818" w:rsidRPr="00B702F5" w:rsidRDefault="00E628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 w:rsidRPr="00B702F5">
              <w:rPr>
                <w:noProof/>
                <w:sz w:val="22"/>
                <w:szCs w:val="24"/>
              </w:rPr>
              <w:drawing>
                <wp:inline distT="0" distB="0" distL="0" distR="0" wp14:anchorId="532FB822" wp14:editId="0A8C730C">
                  <wp:extent cx="5565913" cy="32259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273" cy="323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4DC89" w14:textId="77777777" w:rsidR="00E62818" w:rsidRPr="00B702F5" w:rsidRDefault="00E628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 w:rsidRPr="00B702F5">
              <w:rPr>
                <w:i w:val="0"/>
                <w:iCs w:val="0"/>
                <w:sz w:val="22"/>
                <w:szCs w:val="24"/>
              </w:rPr>
              <w:t xml:space="preserve">I have found several online resources that I will use to learn about PyGame and how to approach the process of building a game using this library. </w:t>
            </w:r>
          </w:p>
          <w:p w14:paraId="597ACA60" w14:textId="0F78FBE8" w:rsidR="00E62818" w:rsidRPr="00B702F5" w:rsidRDefault="00E628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hyperlink r:id="rId9" w:history="1">
              <w:r w:rsidRPr="00B702F5">
                <w:rPr>
                  <w:rStyle w:val="Hyperlink"/>
                  <w:i w:val="0"/>
                  <w:iCs w:val="0"/>
                  <w:sz w:val="22"/>
                  <w:szCs w:val="24"/>
                </w:rPr>
                <w:t>https://coderslegacy.com/python/python-pygame-tutorial/</w:t>
              </w:r>
            </w:hyperlink>
          </w:p>
          <w:p w14:paraId="437060D5" w14:textId="330ADED0" w:rsidR="00E62818" w:rsidRPr="00B702F5" w:rsidRDefault="00E628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hyperlink r:id="rId10" w:history="1">
              <w:r w:rsidRPr="00B702F5">
                <w:rPr>
                  <w:rStyle w:val="Hyperlink"/>
                  <w:i w:val="0"/>
                  <w:iCs w:val="0"/>
                  <w:sz w:val="22"/>
                  <w:szCs w:val="24"/>
                </w:rPr>
                <w:t>https://www.pygame.org/tags/all</w:t>
              </w:r>
            </w:hyperlink>
          </w:p>
          <w:p w14:paraId="1D05EDC3" w14:textId="66757758" w:rsidR="00E62818" w:rsidRPr="00C650AE" w:rsidRDefault="00E628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</w:tc>
      </w:tr>
    </w:tbl>
    <w:p w14:paraId="2455F206" w14:textId="14EBD54A" w:rsidR="003312ED" w:rsidRDefault="003312ED" w:rsidP="008D6D77"/>
    <w:sectPr w:rsidR="003312ED" w:rsidSect="00B702F5">
      <w:footerReference w:type="default" r:id="rId11"/>
      <w:pgSz w:w="12240" w:h="15840" w:code="1"/>
      <w:pgMar w:top="810" w:right="1440" w:bottom="90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3DBA" w14:textId="77777777" w:rsidR="007D219A" w:rsidRDefault="007D219A">
      <w:pPr>
        <w:spacing w:after="0" w:line="240" w:lineRule="auto"/>
      </w:pPr>
      <w:r>
        <w:separator/>
      </w:r>
    </w:p>
  </w:endnote>
  <w:endnote w:type="continuationSeparator" w:id="0">
    <w:p w14:paraId="08F053E9" w14:textId="77777777" w:rsidR="007D219A" w:rsidRDefault="007D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957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B0837" w14:textId="77777777" w:rsidR="007D219A" w:rsidRDefault="007D219A">
      <w:pPr>
        <w:spacing w:after="0" w:line="240" w:lineRule="auto"/>
      </w:pPr>
      <w:r>
        <w:separator/>
      </w:r>
    </w:p>
  </w:footnote>
  <w:footnote w:type="continuationSeparator" w:id="0">
    <w:p w14:paraId="21E8F53D" w14:textId="77777777" w:rsidR="007D219A" w:rsidRDefault="007D2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645888728">
    <w:abstractNumId w:val="9"/>
  </w:num>
  <w:num w:numId="2" w16cid:durableId="349963038">
    <w:abstractNumId w:val="12"/>
  </w:num>
  <w:num w:numId="3" w16cid:durableId="1016153458">
    <w:abstractNumId w:val="12"/>
    <w:lvlOverride w:ilvl="0">
      <w:startOverride w:val="1"/>
    </w:lvlOverride>
  </w:num>
  <w:num w:numId="4" w16cid:durableId="1557474472">
    <w:abstractNumId w:val="10"/>
  </w:num>
  <w:num w:numId="5" w16cid:durableId="1146896747">
    <w:abstractNumId w:val="7"/>
  </w:num>
  <w:num w:numId="6" w16cid:durableId="1750737750">
    <w:abstractNumId w:val="6"/>
  </w:num>
  <w:num w:numId="7" w16cid:durableId="1628701028">
    <w:abstractNumId w:val="5"/>
  </w:num>
  <w:num w:numId="8" w16cid:durableId="1813323589">
    <w:abstractNumId w:val="4"/>
  </w:num>
  <w:num w:numId="9" w16cid:durableId="134759158">
    <w:abstractNumId w:val="8"/>
  </w:num>
  <w:num w:numId="10" w16cid:durableId="332270372">
    <w:abstractNumId w:val="3"/>
  </w:num>
  <w:num w:numId="11" w16cid:durableId="1171870733">
    <w:abstractNumId w:val="2"/>
  </w:num>
  <w:num w:numId="12" w16cid:durableId="356349793">
    <w:abstractNumId w:val="1"/>
  </w:num>
  <w:num w:numId="13" w16cid:durableId="177306692">
    <w:abstractNumId w:val="0"/>
  </w:num>
  <w:num w:numId="14" w16cid:durableId="17393960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471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AE"/>
    <w:rsid w:val="00083B37"/>
    <w:rsid w:val="000A0612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62866"/>
    <w:rsid w:val="00791457"/>
    <w:rsid w:val="007D219A"/>
    <w:rsid w:val="007F372E"/>
    <w:rsid w:val="008D5E06"/>
    <w:rsid w:val="008D6D77"/>
    <w:rsid w:val="00954BFF"/>
    <w:rsid w:val="00AA316B"/>
    <w:rsid w:val="00B702F5"/>
    <w:rsid w:val="00BC1FD2"/>
    <w:rsid w:val="00C650AE"/>
    <w:rsid w:val="00C92C41"/>
    <w:rsid w:val="00D57E3E"/>
    <w:rsid w:val="00DB24CB"/>
    <w:rsid w:val="00DF5013"/>
    <w:rsid w:val="00E62818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850C5"/>
  <w15:chartTrackingRefBased/>
  <w15:docId w15:val="{738B531F-0480-48F2-9798-F18AC1CC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6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4uxRV6OQ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pygame.org/tags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slegacy.com/python/python-pygame-tutorial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ushag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BC2D23A5124BE3AC1254C605218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FEB40-5E4B-4C14-94A3-7AF96EA3BBEB}"/>
      </w:docPartPr>
      <w:docPartBody>
        <w:p w:rsidR="00000000" w:rsidRDefault="00000000">
          <w:pPr>
            <w:pStyle w:val="61BC2D23A5124BE3AC1254C605218B0A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4F"/>
    <w:rsid w:val="00C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829053EFC4B329B5745E98F5C1FEF">
    <w:name w:val="29D829053EFC4B329B5745E98F5C1FEF"/>
  </w:style>
  <w:style w:type="paragraph" w:customStyle="1" w:styleId="FEE281E0C4094BAE91B1B969DB08F183">
    <w:name w:val="FEE281E0C4094BAE91B1B969DB08F183"/>
  </w:style>
  <w:style w:type="paragraph" w:customStyle="1" w:styleId="1C02C29C34124198AD3B4A486385B776">
    <w:name w:val="1C02C29C34124198AD3B4A486385B776"/>
  </w:style>
  <w:style w:type="paragraph" w:customStyle="1" w:styleId="6EAA5B4077CB45AFBF9859768AFB0999">
    <w:name w:val="6EAA5B4077CB45AFBF9859768AFB0999"/>
  </w:style>
  <w:style w:type="paragraph" w:customStyle="1" w:styleId="61BC2D23A5124BE3AC1254C605218B0A">
    <w:name w:val="61BC2D23A5124BE3AC1254C605218B0A"/>
  </w:style>
  <w:style w:type="paragraph" w:customStyle="1" w:styleId="5F7016E175A949D386492B8A616D46D6">
    <w:name w:val="5F7016E175A949D386492B8A616D46D6"/>
  </w:style>
  <w:style w:type="paragraph" w:customStyle="1" w:styleId="0941ADFDF65A4BF3A500519A5CC6EE01">
    <w:name w:val="0941ADFDF65A4BF3A500519A5CC6EE01"/>
  </w:style>
  <w:style w:type="paragraph" w:customStyle="1" w:styleId="ED53BC1C638544CA9C6BAA601C21BD35">
    <w:name w:val="ED53BC1C638544CA9C6BAA601C21BD35"/>
  </w:style>
  <w:style w:type="paragraph" w:customStyle="1" w:styleId="D15FC3004C714A9FA3809D5780699D6F">
    <w:name w:val="D15FC3004C714A9FA3809D5780699D6F"/>
  </w:style>
  <w:style w:type="paragraph" w:customStyle="1" w:styleId="9CAB56B2D26B40DA96647A27489AABCE">
    <w:name w:val="9CAB56B2D26B40DA96647A27489AABCE"/>
  </w:style>
  <w:style w:type="paragraph" w:customStyle="1" w:styleId="F53885E1237D4976AB383ED910423F75">
    <w:name w:val="F53885E1237D4976AB383ED910423F75"/>
  </w:style>
  <w:style w:type="paragraph" w:customStyle="1" w:styleId="3C6D6922B4E94EFE94D3BC76DE2D7918">
    <w:name w:val="3C6D6922B4E94EFE94D3BC76DE2D7918"/>
  </w:style>
  <w:style w:type="paragraph" w:customStyle="1" w:styleId="4CA88AC04E844817AF90C41ED164C4AF">
    <w:name w:val="4CA88AC04E844817AF90C41ED164C4AF"/>
  </w:style>
  <w:style w:type="paragraph" w:customStyle="1" w:styleId="EBAEE6DB667345029B04E338AD2428B9">
    <w:name w:val="EBAEE6DB667345029B04E338AD2428B9"/>
  </w:style>
  <w:style w:type="paragraph" w:customStyle="1" w:styleId="92360628DE674786A4F937F3ACDA5B95">
    <w:name w:val="92360628DE674786A4F937F3ACDA5B95"/>
  </w:style>
  <w:style w:type="paragraph" w:customStyle="1" w:styleId="03413D556E6D4D3ABE93C79EDCB5CB23">
    <w:name w:val="03413D556E6D4D3ABE93C79EDCB5CB23"/>
  </w:style>
  <w:style w:type="paragraph" w:customStyle="1" w:styleId="8F6CCEB1F50A4A4681CE067D6FE9F3B3">
    <w:name w:val="8F6CCEB1F50A4A4681CE067D6FE9F3B3"/>
  </w:style>
  <w:style w:type="paragraph" w:customStyle="1" w:styleId="B767ACB1875D45B28FFF1F1E9E71D63F">
    <w:name w:val="B767ACB1875D45B28FFF1F1E9E71D63F"/>
  </w:style>
  <w:style w:type="paragraph" w:customStyle="1" w:styleId="EE6F71A8761349A4AB3AABC50ACDD170">
    <w:name w:val="EE6F71A8761349A4AB3AABC50ACDD170"/>
  </w:style>
  <w:style w:type="paragraph" w:customStyle="1" w:styleId="852BBF85A96149DE96D58D1514620399">
    <w:name w:val="852BBF85A96149DE96D58D1514620399"/>
  </w:style>
  <w:style w:type="paragraph" w:customStyle="1" w:styleId="19EDF218737B431483494F12313F0B96">
    <w:name w:val="19EDF218737B431483494F12313F0B96"/>
  </w:style>
  <w:style w:type="paragraph" w:customStyle="1" w:styleId="694D65103EAA4387A44839B5821591C8">
    <w:name w:val="694D65103EAA4387A44839B5821591C8"/>
  </w:style>
  <w:style w:type="paragraph" w:customStyle="1" w:styleId="D136C6ABA5E24ACFB7D8A3774A945663">
    <w:name w:val="D136C6ABA5E24ACFB7D8A3774A945663"/>
  </w:style>
  <w:style w:type="paragraph" w:customStyle="1" w:styleId="BB2BD117CD56415A947EDE1B3547B001">
    <w:name w:val="BB2BD117CD56415A947EDE1B3547B001"/>
  </w:style>
  <w:style w:type="paragraph" w:customStyle="1" w:styleId="798E97EF43434DB6BDBCAF2D33E3438C">
    <w:name w:val="798E97EF43434DB6BDBCAF2D33E3438C"/>
  </w:style>
  <w:style w:type="paragraph" w:customStyle="1" w:styleId="CC7B5E9DD46B41418B9F0B15F0408AC3">
    <w:name w:val="CC7B5E9DD46B41418B9F0B15F0408AC3"/>
  </w:style>
  <w:style w:type="paragraph" w:customStyle="1" w:styleId="FC0A7B8D3CE74B96B4A2B9DF3B755F93">
    <w:name w:val="FC0A7B8D3CE74B96B4A2B9DF3B755F93"/>
  </w:style>
  <w:style w:type="paragraph" w:customStyle="1" w:styleId="388C9FE4D62D44E985D6FD66981D326B">
    <w:name w:val="388C9FE4D62D44E985D6FD66981D326B"/>
  </w:style>
  <w:style w:type="paragraph" w:customStyle="1" w:styleId="374EF3B72A6A4AE58C806888DAAB0272">
    <w:name w:val="374EF3B72A6A4AE58C806888DAAB0272"/>
  </w:style>
  <w:style w:type="paragraph" w:customStyle="1" w:styleId="08E4C4DC013443CD871FFDCD31F1FD79">
    <w:name w:val="08E4C4DC013443CD871FFDCD31F1FD79"/>
  </w:style>
  <w:style w:type="paragraph" w:customStyle="1" w:styleId="27008A709DD24C0E866DA8289D93FBD8">
    <w:name w:val="27008A709DD24C0E866DA8289D93FBD8"/>
  </w:style>
  <w:style w:type="paragraph" w:customStyle="1" w:styleId="A1D6E0A0F5B3427BBBA830E4ED38977D">
    <w:name w:val="A1D6E0A0F5B3427BBBA830E4ED38977D"/>
  </w:style>
  <w:style w:type="paragraph" w:customStyle="1" w:styleId="57CA1804278E405F9AF43EF91238C0DC">
    <w:name w:val="57CA1804278E405F9AF43EF91238C0DC"/>
  </w:style>
  <w:style w:type="paragraph" w:customStyle="1" w:styleId="A8705FD9A6754E2792F56087C4CDD1D8">
    <w:name w:val="A8705FD9A6754E2792F56087C4CDD1D8"/>
  </w:style>
  <w:style w:type="paragraph" w:customStyle="1" w:styleId="AAFBFB60932D421B875A57D0F289D7E6">
    <w:name w:val="AAFBFB60932D421B875A57D0F289D7E6"/>
  </w:style>
  <w:style w:type="paragraph" w:customStyle="1" w:styleId="8288AEC8AC10460C895318F31B616CC5">
    <w:name w:val="8288AEC8AC10460C895318F31B616CC5"/>
  </w:style>
  <w:style w:type="paragraph" w:customStyle="1" w:styleId="4D51037676C7412297CE3FC66CA0067C">
    <w:name w:val="4D51037676C7412297CE3FC66CA0067C"/>
  </w:style>
  <w:style w:type="paragraph" w:customStyle="1" w:styleId="B0D2D18A6E9F46F4A9C824202199E193">
    <w:name w:val="B0D2D18A6E9F46F4A9C824202199E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Madusha Gamage</dc:creator>
  <cp:lastModifiedBy>Madusha Gamage</cp:lastModifiedBy>
  <cp:revision>2</cp:revision>
  <dcterms:created xsi:type="dcterms:W3CDTF">2022-10-15T11:59:00Z</dcterms:created>
  <dcterms:modified xsi:type="dcterms:W3CDTF">2022-10-15T12:25:00Z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